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Country </w:t>
      </w:r>
      <w:r>
        <w:t xml:space="preserve">Year </w:t>
      </w:r>
      <w:r>
        <w:t xml:space="preserve">Rank </w:t>
      </w:r>
      <w:r>
        <w:t xml:space="preserve">Total </w:t>
      </w:r>
      <w:r>
        <w:t xml:space="preserve">C1: Security Apparatus </w:t>
      </w:r>
      <w:r>
        <w:t xml:space="preserve">C2: Factionalized Elites </w:t>
      </w:r>
      <w:r>
        <w:t xml:space="preserve">C3: Group Grievance </w:t>
      </w:r>
      <w:r>
        <w:t xml:space="preserve">E1: Economy </w:t>
      </w:r>
      <w:r>
        <w:t xml:space="preserve">E2: Economic Inequality </w:t>
      </w:r>
      <w:r>
        <w:t xml:space="preserve">E3: Human Flight and Brain Drain </w:t>
      </w:r>
      <w:r>
        <w:t xml:space="preserve">P1: State Legitimacy </w:t>
      </w:r>
      <w:r>
        <w:t xml:space="preserve">P2: Public Services </w:t>
      </w:r>
      <w:r>
        <w:t xml:space="preserve">P3: Human Rights </w:t>
      </w:r>
      <w:r>
        <w:t xml:space="preserve">S1: Demographic Pressures </w:t>
      </w:r>
      <w:r>
        <w:t xml:space="preserve">S2: Refugees and IDPs </w:t>
      </w:r>
      <w:r>
        <w:t xml:space="preserve">X1: External Intervention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Yemen </w:t>
      </w:r>
      <w:r>
        <w:t xml:space="preserve">2022-01-01 00:00:00 </w:t>
      </w:r>
      <w:r>
        <w:t xml:space="preserve">1st </w:t>
      </w:r>
      <w:r>
        <w:t xml:space="preserve">111.7 </w:t>
      </w:r>
      <w:r>
        <w:t xml:space="preserve">9.1 </w:t>
      </w:r>
      <w:r>
        <w:t xml:space="preserve">10 </w:t>
      </w:r>
      <w:r>
        <w:t xml:space="preserve">9.1 </w:t>
      </w:r>
      <w:r>
        <w:t xml:space="preserve">9.9 </w:t>
      </w:r>
      <w:r>
        <w:t xml:space="preserve">8 </w:t>
      </w:r>
      <w:r>
        <w:t xml:space="preserve">6.7 </w:t>
      </w:r>
      <w:r>
        <w:t xml:space="preserve">9.9 </w:t>
      </w:r>
      <w:r>
        <w:t xml:space="preserve">9.9 </w:t>
      </w:r>
      <w:r>
        <w:t xml:space="preserve">9.9 </w:t>
      </w:r>
      <w:r>
        <w:t xml:space="preserve">9.9 </w:t>
      </w:r>
      <w:r>
        <w:t xml:space="preserve">9.9 </w:t>
      </w:r>
      <w:r>
        <w:t xml:space="preserve">9.4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Somalia </w:t>
      </w:r>
      <w:r>
        <w:t xml:space="preserve">2022-01-01 00:00:00 </w:t>
      </w:r>
      <w:r>
        <w:t xml:space="preserve">2nd </w:t>
      </w:r>
      <w:r>
        <w:t xml:space="preserve">110.5 </w:t>
      </w:r>
      <w:r>
        <w:t xml:space="preserve">9.4 </w:t>
      </w:r>
      <w:r>
        <w:t xml:space="preserve">10 </w:t>
      </w:r>
      <w:r>
        <w:t xml:space="preserve">8.4 </w:t>
      </w:r>
      <w:r>
        <w:t xml:space="preserve">9.1 </w:t>
      </w:r>
      <w:r>
        <w:t xml:space="preserve">9 </w:t>
      </w:r>
      <w:r>
        <w:t xml:space="preserve">8.7 </w:t>
      </w:r>
      <w:r>
        <w:t xml:space="preserve">9.5 </w:t>
      </w:r>
      <w:r>
        <w:t xml:space="preserve">9.9 </w:t>
      </w:r>
      <w:r>
        <w:t xml:space="preserve">8.8 </w:t>
      </w:r>
      <w:r>
        <w:t xml:space="preserve">10 </w:t>
      </w:r>
      <w:r>
        <w:t xml:space="preserve">8.7 </w:t>
      </w:r>
      <w:r>
        <w:t xml:space="preserve">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Syria </w:t>
      </w:r>
      <w:r>
        <w:t xml:space="preserve">2022-01-01 00:00:00 </w:t>
      </w:r>
      <w:r>
        <w:t xml:space="preserve">3rd </w:t>
      </w:r>
      <w:r>
        <w:t xml:space="preserve">108.4 </w:t>
      </w:r>
      <w:r>
        <w:t xml:space="preserve">9.5 </w:t>
      </w:r>
      <w:r>
        <w:t xml:space="preserve">9.9 </w:t>
      </w:r>
      <w:r>
        <w:t xml:space="preserve">9.4 </w:t>
      </w:r>
      <w:r>
        <w:t xml:space="preserve">9.3 </w:t>
      </w:r>
      <w:r>
        <w:t xml:space="preserve">6.8 </w:t>
      </w:r>
      <w:r>
        <w:t xml:space="preserve">8.1 </w:t>
      </w:r>
      <w:r>
        <w:t xml:space="preserve">10 </w:t>
      </w:r>
      <w:r>
        <w:t xml:space="preserve">9.3 </w:t>
      </w:r>
      <w:r>
        <w:t xml:space="preserve">9.4 </w:t>
      </w:r>
      <w:r>
        <w:t xml:space="preserve">7.3 </w:t>
      </w:r>
      <w:r>
        <w:t xml:space="preserve">9.4 </w:t>
      </w:r>
      <w:r>
        <w:t xml:space="preserve">10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South Sudan </w:t>
      </w:r>
      <w:r>
        <w:t xml:space="preserve">2022-01-01 00:00:00 </w:t>
      </w:r>
      <w:r>
        <w:t xml:space="preserve">3rd </w:t>
      </w:r>
      <w:r>
        <w:t xml:space="preserve">108.39999999999999 </w:t>
      </w:r>
      <w:r>
        <w:t xml:space="preserve">9.8 </w:t>
      </w:r>
      <w:r>
        <w:t xml:space="preserve">9.2 </w:t>
      </w:r>
      <w:r>
        <w:t xml:space="preserve">8.5 </w:t>
      </w:r>
      <w:r>
        <w:t xml:space="preserve">8.9 </w:t>
      </w:r>
      <w:r>
        <w:t xml:space="preserve">8.7 </w:t>
      </w:r>
      <w:r>
        <w:t xml:space="preserve">6.6 </w:t>
      </w:r>
      <w:r>
        <w:t xml:space="preserve">9.6 </w:t>
      </w:r>
      <w:r>
        <w:t xml:space="preserve">9.8 </w:t>
      </w:r>
      <w:r>
        <w:t xml:space="preserve">8.6 </w:t>
      </w:r>
      <w:r>
        <w:t xml:space="preserve">9.6 </w:t>
      </w:r>
      <w:r>
        <w:t xml:space="preserve">10 </w:t>
      </w:r>
      <w:r>
        <w:t xml:space="preserve">9.1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Central African Republic </w:t>
      </w:r>
      <w:r>
        <w:t xml:space="preserve">2022-01-01 00:00:00 </w:t>
      </w:r>
      <w:r>
        <w:t xml:space="preserve">5th </w:t>
      </w:r>
      <w:r>
        <w:t xml:space="preserve">108.10000000000001 </w:t>
      </w:r>
      <w:r>
        <w:t xml:space="preserve">8.3 </w:t>
      </w:r>
      <w:r>
        <w:t xml:space="preserve">9.7 </w:t>
      </w:r>
      <w:r>
        <w:t xml:space="preserve">8.4 </w:t>
      </w:r>
      <w:r>
        <w:t xml:space="preserve">8.2 </w:t>
      </w:r>
      <w:r>
        <w:t xml:space="preserve">9.7 </w:t>
      </w:r>
      <w:r>
        <w:t xml:space="preserve">6.5 </w:t>
      </w:r>
      <w:r>
        <w:t xml:space="preserve">9.2 </w:t>
      </w:r>
      <w:r>
        <w:t xml:space="preserve">10 </w:t>
      </w:r>
      <w:r>
        <w:t xml:space="preserve">9.4 </w:t>
      </w:r>
      <w:r>
        <w:t xml:space="preserve">9.2 </w:t>
      </w:r>
      <w:r>
        <w:t xml:space="preserve">9.8 </w:t>
      </w:r>
      <w:r>
        <w:t xml:space="preserve">9.7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Congo Democratic Republic </w:t>
      </w:r>
      <w:r>
        <w:t xml:space="preserve">2022-01-01 00:00:00 </w:t>
      </w:r>
      <w:r>
        <w:t xml:space="preserve">6th </w:t>
      </w:r>
      <w:r>
        <w:t xml:space="preserve">107.29999999999998 </w:t>
      </w:r>
      <w:r>
        <w:t xml:space="preserve">8.7 </w:t>
      </w:r>
      <w:r>
        <w:t xml:space="preserve">9.6 </w:t>
      </w:r>
      <w:r>
        <w:t xml:space="preserve">9.3 </w:t>
      </w:r>
      <w:r>
        <w:t xml:space="preserve">8.3 </w:t>
      </w:r>
      <w:r>
        <w:t xml:space="preserve">8.4 </w:t>
      </w:r>
      <w:r>
        <w:t xml:space="preserve">6.7 </w:t>
      </w:r>
      <w:r>
        <w:t xml:space="preserve">9.3 </w:t>
      </w:r>
      <w:r>
        <w:t xml:space="preserve">9.5 </w:t>
      </w:r>
      <w:r>
        <w:t xml:space="preserve">9.3 </w:t>
      </w:r>
      <w:r>
        <w:t xml:space="preserve">9.7 </w:t>
      </w:r>
      <w:r>
        <w:t xml:space="preserve">9.7 </w:t>
      </w:r>
      <w:r>
        <w:t xml:space="preserve">8.8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Sudan </w:t>
      </w:r>
      <w:r>
        <w:t xml:space="preserve">2022-01-01 00:00:00 </w:t>
      </w:r>
      <w:r>
        <w:t xml:space="preserve">7th </w:t>
      </w:r>
      <w:r>
        <w:t xml:space="preserve">107.1 </w:t>
      </w:r>
      <w:r>
        <w:t xml:space="preserve">8.2 </w:t>
      </w:r>
      <w:r>
        <w:t xml:space="preserve">9.6 </w:t>
      </w:r>
      <w:r>
        <w:t xml:space="preserve">9.6 </w:t>
      </w:r>
      <w:r>
        <w:t xml:space="preserve">9.2 </w:t>
      </w:r>
      <w:r>
        <w:t xml:space="preserve">8.4 </w:t>
      </w:r>
      <w:r>
        <w:t xml:space="preserve">7.8 </w:t>
      </w:r>
      <w:r>
        <w:t xml:space="preserve">9.3 </w:t>
      </w:r>
      <w:r>
        <w:t xml:space="preserve">8.9 </w:t>
      </w:r>
      <w:r>
        <w:t xml:space="preserve">9.1 </w:t>
      </w:r>
      <w:r>
        <w:t xml:space="preserve">9.1 </w:t>
      </w:r>
      <w:r>
        <w:t xml:space="preserve">9.5 </w:t>
      </w:r>
      <w:r>
        <w:t xml:space="preserve">8.4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Afghanistan </w:t>
      </w:r>
      <w:r>
        <w:t xml:space="preserve">2022-01-01 00:00:00 </w:t>
      </w:r>
      <w:r>
        <w:t xml:space="preserve">8th </w:t>
      </w:r>
      <w:r>
        <w:t xml:space="preserve">105.90000000000002 </w:t>
      </w:r>
      <w:r>
        <w:t xml:space="preserve">10 </w:t>
      </w:r>
      <w:r>
        <w:t xml:space="preserve">8.7 </w:t>
      </w:r>
      <w:r>
        <w:t xml:space="preserve">8.2 </w:t>
      </w:r>
      <w:r>
        <w:t xml:space="preserve">9.3 </w:t>
      </w:r>
      <w:r>
        <w:t xml:space="preserve">8.2 </w:t>
      </w:r>
      <w:r>
        <w:t xml:space="preserve">8 </w:t>
      </w:r>
      <w:r>
        <w:t xml:space="preserve">9.2 </w:t>
      </w:r>
      <w:r>
        <w:t xml:space="preserve">9.9 </w:t>
      </w:r>
      <w:r>
        <w:t xml:space="preserve">8.4 </w:t>
      </w:r>
      <w:r>
        <w:t xml:space="preserve">9.1 </w:t>
      </w:r>
      <w:r>
        <w:t xml:space="preserve">8.9 </w:t>
      </w:r>
      <w:r>
        <w:t xml:space="preserve">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Chad </w:t>
      </w:r>
      <w:r>
        <w:t xml:space="preserve">2022-01-01 00:00:00 </w:t>
      </w:r>
      <w:r>
        <w:t xml:space="preserve">9th </w:t>
      </w:r>
      <w:r>
        <w:t xml:space="preserve">105.69999999999999 </w:t>
      </w:r>
      <w:r>
        <w:t xml:space="preserve">8.6 </w:t>
      </w:r>
      <w:r>
        <w:t xml:space="preserve">9.5 </w:t>
      </w:r>
      <w:r>
        <w:t xml:space="preserve">8.4 </w:t>
      </w:r>
      <w:r>
        <w:t xml:space="preserve">8.7 </w:t>
      </w:r>
      <w:r>
        <w:t xml:space="preserve">8.8 </w:t>
      </w:r>
      <w:r>
        <w:t xml:space="preserve">8 </w:t>
      </w:r>
      <w:r>
        <w:t xml:space="preserve">9.4 </w:t>
      </w:r>
      <w:r>
        <w:t xml:space="preserve">9.7 </w:t>
      </w:r>
      <w:r>
        <w:t xml:space="preserve">8.3 </w:t>
      </w:r>
      <w:r>
        <w:t xml:space="preserve">9.6 </w:t>
      </w:r>
      <w:r>
        <w:t xml:space="preserve">9.1 </w:t>
      </w:r>
      <w:r>
        <w:t xml:space="preserve">7.6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Myanmar </w:t>
      </w:r>
      <w:r>
        <w:t xml:space="preserve">2022-01-01 00:00:00 </w:t>
      </w:r>
      <w:r>
        <w:t xml:space="preserve">10th </w:t>
      </w:r>
      <w:r>
        <w:t xml:space="preserve">100 </w:t>
      </w:r>
      <w:r>
        <w:t xml:space="preserve">9 </w:t>
      </w:r>
      <w:r>
        <w:t xml:space="preserve">9 </w:t>
      </w:r>
      <w:r>
        <w:t xml:space="preserve">9.6 </w:t>
      </w:r>
      <w:r>
        <w:t xml:space="preserve">7.5 </w:t>
      </w:r>
      <w:r>
        <w:t xml:space="preserve">7.2 </w:t>
      </w:r>
      <w:r>
        <w:t xml:space="preserve">6.4 </w:t>
      </w:r>
      <w:r>
        <w:t xml:space="preserve">9.1 </w:t>
      </w:r>
      <w:r>
        <w:t xml:space="preserve">9 </w:t>
      </w:r>
      <w:r>
        <w:t xml:space="preserve">9.2 </w:t>
      </w:r>
      <w:r>
        <w:t xml:space="preserve">7.3 </w:t>
      </w:r>
      <w:r>
        <w:t xml:space="preserve">9.1 </w:t>
      </w:r>
      <w:r>
        <w:t xml:space="preserve">7.6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Haiti </w:t>
      </w:r>
      <w:r>
        <w:t xml:space="preserve">2022-01-01 00:00:00 </w:t>
      </w:r>
      <w:r>
        <w:t xml:space="preserve">11th </w:t>
      </w:r>
      <w:r>
        <w:t xml:space="preserve">99.7 </w:t>
      </w:r>
      <w:r>
        <w:t xml:space="preserve">6.3 </w:t>
      </w:r>
      <w:r>
        <w:t xml:space="preserve">9.6 </w:t>
      </w:r>
      <w:r>
        <w:t xml:space="preserve">5.4 </w:t>
      </w:r>
      <w:r>
        <w:t xml:space="preserve">8.6 </w:t>
      </w:r>
      <w:r>
        <w:t xml:space="preserve">9.3 </w:t>
      </w:r>
      <w:r>
        <w:t xml:space="preserve">8.2 </w:t>
      </w:r>
      <w:r>
        <w:t xml:space="preserve">9.8 </w:t>
      </w:r>
      <w:r>
        <w:t xml:space="preserve">9.7 </w:t>
      </w:r>
      <w:r>
        <w:t xml:space="preserve">7.4 </w:t>
      </w:r>
      <w:r>
        <w:t xml:space="preserve">8.7 </w:t>
      </w:r>
      <w:r>
        <w:t xml:space="preserve">7.2 </w:t>
      </w:r>
      <w:r>
        <w:t xml:space="preserve">9.5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Guinea </w:t>
      </w:r>
      <w:r>
        <w:t xml:space="preserve">2022-01-01 00:00:00 </w:t>
      </w:r>
      <w:r>
        <w:t xml:space="preserve">12th </w:t>
      </w:r>
      <w:r>
        <w:t xml:space="preserve">99.6 </w:t>
      </w:r>
      <w:r>
        <w:t xml:space="preserve">9 </w:t>
      </w:r>
      <w:r>
        <w:t xml:space="preserve">10 </w:t>
      </w:r>
      <w:r>
        <w:t xml:space="preserve">9.7 </w:t>
      </w:r>
      <w:r>
        <w:t xml:space="preserve">7.9 </w:t>
      </w:r>
      <w:r>
        <w:t xml:space="preserve">7.6 </w:t>
      </w:r>
      <w:r>
        <w:t xml:space="preserve">6.4 </w:t>
      </w:r>
      <w:r>
        <w:t xml:space="preserve">10 </w:t>
      </w:r>
      <w:r>
        <w:t xml:space="preserve">9.7 </w:t>
      </w:r>
      <w:r>
        <w:t xml:space="preserve">7 </w:t>
      </w:r>
      <w:r>
        <w:t xml:space="preserve">9.1 </w:t>
      </w:r>
      <w:r>
        <w:t xml:space="preserve">6.5 </w:t>
      </w:r>
      <w:r>
        <w:t xml:space="preserve">6.7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Ethiopia </w:t>
      </w:r>
      <w:r>
        <w:t xml:space="preserve">2022-01-01 00:00:00 </w:t>
      </w:r>
      <w:r>
        <w:t xml:space="preserve">13th </w:t>
      </w:r>
      <w:r>
        <w:t xml:space="preserve">99.30000000000001 </w:t>
      </w:r>
      <w:r>
        <w:t xml:space="preserve">8.5 </w:t>
      </w:r>
      <w:r>
        <w:t xml:space="preserve">9.2 </w:t>
      </w:r>
      <w:r>
        <w:t xml:space="preserve">9.2 </w:t>
      </w:r>
      <w:r>
        <w:t xml:space="preserve">6 </w:t>
      </w:r>
      <w:r>
        <w:t xml:space="preserve">7 </w:t>
      </w:r>
      <w:r>
        <w:t xml:space="preserve">6.3 </w:t>
      </w:r>
      <w:r>
        <w:t xml:space="preserve">8.5 </w:t>
      </w:r>
      <w:r>
        <w:t xml:space="preserve">8.6 </w:t>
      </w:r>
      <w:r>
        <w:t xml:space="preserve">8.7 </w:t>
      </w:r>
      <w:r>
        <w:t xml:space="preserve">9.7 </w:t>
      </w:r>
      <w:r>
        <w:t xml:space="preserve">9.2 </w:t>
      </w:r>
      <w:r>
        <w:t xml:space="preserve">8.4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Mali </w:t>
      </w:r>
      <w:r>
        <w:t xml:space="preserve">2022-01-01 00:00:00 </w:t>
      </w:r>
      <w:r>
        <w:t xml:space="preserve">14th </w:t>
      </w:r>
      <w:r>
        <w:t xml:space="preserve">98.60000000000002 </w:t>
      </w:r>
      <w:r>
        <w:t xml:space="preserve">9.7 </w:t>
      </w:r>
      <w:r>
        <w:t xml:space="preserve">7.2 </w:t>
      </w:r>
      <w:r>
        <w:t xml:space="preserve">8.2 </w:t>
      </w:r>
      <w:r>
        <w:t xml:space="preserve">7.2 </w:t>
      </w:r>
      <w:r>
        <w:t xml:space="preserve">7.3 </w:t>
      </w:r>
      <w:r>
        <w:t xml:space="preserve">7.8 </w:t>
      </w:r>
      <w:r>
        <w:t xml:space="preserve">8.5 </w:t>
      </w:r>
      <w:r>
        <w:t xml:space="preserve">8.9 </w:t>
      </w:r>
      <w:r>
        <w:t xml:space="preserve">7.2 </w:t>
      </w:r>
      <w:r>
        <w:t xml:space="preserve">8.8 </w:t>
      </w:r>
      <w:r>
        <w:t xml:space="preserve">8.4 </w:t>
      </w:r>
      <w:r>
        <w:t xml:space="preserve">9.4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Zimbabwe </w:t>
      </w:r>
      <w:r>
        <w:t xml:space="preserve">2022-01-01 00:00:00 </w:t>
      </w:r>
      <w:r>
        <w:t xml:space="preserve">15th </w:t>
      </w:r>
      <w:r>
        <w:t xml:space="preserve">97.8 </w:t>
      </w:r>
      <w:r>
        <w:t xml:space="preserve">8.7 </w:t>
      </w:r>
      <w:r>
        <w:t xml:space="preserve">9.9 </w:t>
      </w:r>
      <w:r>
        <w:t xml:space="preserve">5.8 </w:t>
      </w:r>
      <w:r>
        <w:t xml:space="preserve">9.1 </w:t>
      </w:r>
      <w:r>
        <w:t xml:space="preserve">7.7 </w:t>
      </w:r>
      <w:r>
        <w:t xml:space="preserve">7 </w:t>
      </w:r>
      <w:r>
        <w:t xml:space="preserve">8.9 </w:t>
      </w:r>
      <w:r>
        <w:t xml:space="preserve">8.7 </w:t>
      </w:r>
      <w:r>
        <w:t xml:space="preserve">8.1 </w:t>
      </w:r>
      <w:r>
        <w:t xml:space="preserve">9 </w:t>
      </w:r>
      <w:r>
        <w:t xml:space="preserve">7.9 </w:t>
      </w:r>
      <w:r>
        <w:t xml:space="preserve">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Nigeria </w:t>
      </w:r>
      <w:r>
        <w:t xml:space="preserve">2022-01-01 00:00:00 </w:t>
      </w:r>
      <w:r>
        <w:t xml:space="preserve">16th </w:t>
      </w:r>
      <w:r>
        <w:t xml:space="preserve">97.20000000000002 </w:t>
      </w:r>
      <w:r>
        <w:t xml:space="preserve">8.9 </w:t>
      </w:r>
      <w:r>
        <w:t xml:space="preserve">9.3 </w:t>
      </w:r>
      <w:r>
        <w:t xml:space="preserve">8.9 </w:t>
      </w:r>
      <w:r>
        <w:t xml:space="preserve">8.3 </w:t>
      </w:r>
      <w:r>
        <w:t xml:space="preserve">8 </w:t>
      </w:r>
      <w:r>
        <w:t xml:space="preserve">6.6 </w:t>
      </w:r>
      <w:r>
        <w:t xml:space="preserve">8.5 </w:t>
      </w:r>
      <w:r>
        <w:t xml:space="preserve">9.1 </w:t>
      </w:r>
      <w:r>
        <w:t xml:space="preserve">8.4 </w:t>
      </w:r>
      <w:r>
        <w:t xml:space="preserve">9.5 </w:t>
      </w:r>
      <w:r>
        <w:t xml:space="preserve">6.3 </w:t>
      </w:r>
      <w:r>
        <w:t xml:space="preserve">5.4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Cameroon </w:t>
      </w:r>
      <w:r>
        <w:t xml:space="preserve">2022-01-01 00:00:00 </w:t>
      </w:r>
      <w:r>
        <w:t xml:space="preserve">17th </w:t>
      </w:r>
      <w:r>
        <w:t xml:space="preserve">96 </w:t>
      </w:r>
      <w:r>
        <w:t xml:space="preserve">8.4 </w:t>
      </w:r>
      <w:r>
        <w:t xml:space="preserve">9.3 </w:t>
      </w:r>
      <w:r>
        <w:t xml:space="preserve">8.4 </w:t>
      </w:r>
      <w:r>
        <w:t xml:space="preserve">6.5 </w:t>
      </w:r>
      <w:r>
        <w:t xml:space="preserve">7.7 </w:t>
      </w:r>
      <w:r>
        <w:t xml:space="preserve">7.2 </w:t>
      </w:r>
      <w:r>
        <w:t xml:space="preserve">8.7 </w:t>
      </w:r>
      <w:r>
        <w:t xml:space="preserve">8.3 </w:t>
      </w:r>
      <w:r>
        <w:t xml:space="preserve">7.6 </w:t>
      </w:r>
      <w:r>
        <w:t xml:space="preserve">8.8 </w:t>
      </w:r>
      <w:r>
        <w:t xml:space="preserve">8.4 </w:t>
      </w:r>
      <w:r>
        <w:t xml:space="preserve">6.7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Eritrea </w:t>
      </w:r>
      <w:r>
        <w:t xml:space="preserve">2022-01-01 00:00:00 </w:t>
      </w:r>
      <w:r>
        <w:t xml:space="preserve">18th </w:t>
      </w:r>
      <w:r>
        <w:t xml:space="preserve">95.90000000000002 </w:t>
      </w:r>
      <w:r>
        <w:t xml:space="preserve">5.9 </w:t>
      </w:r>
      <w:r>
        <w:t xml:space="preserve">8.7 </w:t>
      </w:r>
      <w:r>
        <w:t xml:space="preserve">8.6 </w:t>
      </w:r>
      <w:r>
        <w:t xml:space="preserve">7.4 </w:t>
      </w:r>
      <w:r>
        <w:t xml:space="preserve">8.2 </w:t>
      </w:r>
      <w:r>
        <w:t xml:space="preserve">8.5 </w:t>
      </w:r>
      <w:r>
        <w:t xml:space="preserve">9.6 </w:t>
      </w:r>
      <w:r>
        <w:t xml:space="preserve">8 </w:t>
      </w:r>
      <w:r>
        <w:t xml:space="preserve">9 </w:t>
      </w:r>
      <w:r>
        <w:t xml:space="preserve">8 </w:t>
      </w:r>
      <w:r>
        <w:t xml:space="preserve">7.1 </w:t>
      </w:r>
      <w:r>
        <w:t xml:space="preserve">6.9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Burundi </w:t>
      </w:r>
      <w:r>
        <w:t xml:space="preserve">2022-01-01 00:00:00 </w:t>
      </w:r>
      <w:r>
        <w:t xml:space="preserve">19th </w:t>
      </w:r>
      <w:r>
        <w:t xml:space="preserve">95.40000000000002 </w:t>
      </w:r>
      <w:r>
        <w:t xml:space="preserve">7.7 </w:t>
      </w:r>
      <w:r>
        <w:t xml:space="preserve">8.5 </w:t>
      </w:r>
      <w:r>
        <w:t xml:space="preserve">7 </w:t>
      </w:r>
      <w:r>
        <w:t xml:space="preserve">8.3 </w:t>
      </w:r>
      <w:r>
        <w:t xml:space="preserve">7.1 </w:t>
      </w:r>
      <w:r>
        <w:t xml:space="preserve">5.5 </w:t>
      </w:r>
      <w:r>
        <w:t xml:space="preserve">9.4 </w:t>
      </w:r>
      <w:r>
        <w:t xml:space="preserve">7.9 </w:t>
      </w:r>
      <w:r>
        <w:t xml:space="preserve">8.9 </w:t>
      </w:r>
      <w:r>
        <w:t xml:space="preserve">8.9 </w:t>
      </w:r>
      <w:r>
        <w:t xml:space="preserve">8.3 </w:t>
      </w:r>
      <w:r>
        <w:t xml:space="preserve">7.9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Niger </w:t>
      </w:r>
      <w:r>
        <w:t xml:space="preserve">2022-01-01 00:00:00 </w:t>
      </w:r>
      <w:r>
        <w:t xml:space="preserve">20th </w:t>
      </w:r>
      <w:r>
        <w:t xml:space="preserve">95.19999999999999 </w:t>
      </w:r>
      <w:r>
        <w:t xml:space="preserve">8.6 </w:t>
      </w:r>
      <w:r>
        <w:t xml:space="preserve">9.6 </w:t>
      </w:r>
      <w:r>
        <w:t xml:space="preserve">7.6 </w:t>
      </w:r>
      <w:r>
        <w:t xml:space="preserve">6.5 </w:t>
      </w:r>
      <w:r>
        <w:t xml:space="preserve">7.9 </w:t>
      </w:r>
      <w:r>
        <w:t xml:space="preserve">6.9 </w:t>
      </w:r>
      <w:r>
        <w:t xml:space="preserve">6.8 </w:t>
      </w:r>
      <w:r>
        <w:t xml:space="preserve">9.6 </w:t>
      </w:r>
      <w:r>
        <w:t xml:space="preserve">7 </w:t>
      </w:r>
      <w:r>
        <w:t xml:space="preserve">8.8 </w:t>
      </w:r>
      <w:r>
        <w:t xml:space="preserve">8.2 </w:t>
      </w:r>
      <w:r>
        <w:t xml:space="preserve">7.7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Libya </w:t>
      </w:r>
      <w:r>
        <w:t xml:space="preserve">2022-01-01 00:00:00 </w:t>
      </w:r>
      <w:r>
        <w:t xml:space="preserve">21st </w:t>
      </w:r>
      <w:r>
        <w:t xml:space="preserve">94.29999999999998 </w:t>
      </w:r>
      <w:r>
        <w:t xml:space="preserve">9.3 </w:t>
      </w:r>
      <w:r>
        <w:t xml:space="preserve">9.1 </w:t>
      </w:r>
      <w:r>
        <w:t xml:space="preserve">7.2 </w:t>
      </w:r>
      <w:r>
        <w:t xml:space="preserve">8.6 </w:t>
      </w:r>
      <w:r>
        <w:t xml:space="preserve">5.9 </w:t>
      </w:r>
      <w:r>
        <w:t xml:space="preserve">5.1 </w:t>
      </w:r>
      <w:r>
        <w:t xml:space="preserve">9.4 </w:t>
      </w:r>
      <w:r>
        <w:t xml:space="preserve">7.7 </w:t>
      </w:r>
      <w:r>
        <w:t xml:space="preserve">8.8 </w:t>
      </w:r>
      <w:r>
        <w:t xml:space="preserve">6.2 </w:t>
      </w:r>
      <w:r>
        <w:t xml:space="preserve">7.4 </w:t>
      </w:r>
      <w:r>
        <w:t xml:space="preserve">9.6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Mozambique </w:t>
      </w:r>
      <w:r>
        <w:t xml:space="preserve">2022-01-01 00:00:00 </w:t>
      </w:r>
      <w:r>
        <w:t xml:space="preserve">21st </w:t>
      </w:r>
      <w:r>
        <w:t xml:space="preserve">94.29999999999998 </w:t>
      </w:r>
      <w:r>
        <w:t xml:space="preserve">7.3 </w:t>
      </w:r>
      <w:r>
        <w:t xml:space="preserve">6.3 </w:t>
      </w:r>
      <w:r>
        <w:t xml:space="preserve">6.9 </w:t>
      </w:r>
      <w:r>
        <w:t xml:space="preserve">8 </w:t>
      </w:r>
      <w:r>
        <w:t xml:space="preserve">9.1 </w:t>
      </w:r>
      <w:r>
        <w:t xml:space="preserve">7.4 </w:t>
      </w:r>
      <w:r>
        <w:t xml:space="preserve">6.8 </w:t>
      </w:r>
      <w:r>
        <w:t xml:space="preserve">9.6 </w:t>
      </w:r>
      <w:r>
        <w:t xml:space="preserve">7.5 </w:t>
      </w:r>
      <w:r>
        <w:t xml:space="preserve">9.5 </w:t>
      </w:r>
      <w:r>
        <w:t xml:space="preserve">7.8 </w:t>
      </w:r>
      <w:r>
        <w:t xml:space="preserve">8.1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Iraq </w:t>
      </w:r>
      <w:r>
        <w:t xml:space="preserve">2022-01-01 00:00:00 </w:t>
      </w:r>
      <w:r>
        <w:t xml:space="preserve">23rd </w:t>
      </w:r>
      <w:r>
        <w:t xml:space="preserve">93.8 </w:t>
      </w:r>
      <w:r>
        <w:t xml:space="preserve">7.8 </w:t>
      </w:r>
      <w:r>
        <w:t xml:space="preserve">9.6 </w:t>
      </w:r>
      <w:r>
        <w:t xml:space="preserve">7.9 </w:t>
      </w:r>
      <w:r>
        <w:t xml:space="preserve">6.6 </w:t>
      </w:r>
      <w:r>
        <w:t xml:space="preserve">5.8 </w:t>
      </w:r>
      <w:r>
        <w:t xml:space="preserve">6.4 </w:t>
      </w:r>
      <w:r>
        <w:t xml:space="preserve">8.3 </w:t>
      </w:r>
      <w:r>
        <w:t xml:space="preserve">8.6 </w:t>
      </w:r>
      <w:r>
        <w:t xml:space="preserve">8.1 </w:t>
      </w:r>
      <w:r>
        <w:t xml:space="preserve">8.5 </w:t>
      </w:r>
      <w:r>
        <w:t xml:space="preserve">8 </w:t>
      </w:r>
      <w:r>
        <w:t xml:space="preserve">8.2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Congo Republic </w:t>
      </w:r>
      <w:r>
        <w:t xml:space="preserve">2022-01-01 00:00:00 </w:t>
      </w:r>
      <w:r>
        <w:t xml:space="preserve">24th </w:t>
      </w:r>
      <w:r>
        <w:t xml:space="preserve">92.2 </w:t>
      </w:r>
      <w:r>
        <w:t xml:space="preserve">6.7 </w:t>
      </w:r>
      <w:r>
        <w:t xml:space="preserve">6.7 </w:t>
      </w:r>
      <w:r>
        <w:t xml:space="preserve">8.7 </w:t>
      </w:r>
      <w:r>
        <w:t xml:space="preserve">9.3 </w:t>
      </w:r>
      <w:r>
        <w:t xml:space="preserve">7.8 </w:t>
      </w:r>
      <w:r>
        <w:t xml:space="preserve">6.5 </w:t>
      </w:r>
      <w:r>
        <w:t xml:space="preserve">9.1 </w:t>
      </w:r>
      <w:r>
        <w:t xml:space="preserve">9 </w:t>
      </w:r>
      <w:r>
        <w:t xml:space="preserve">7.5 </w:t>
      </w:r>
      <w:r>
        <w:t xml:space="preserve">8.3 </w:t>
      </w:r>
      <w:r>
        <w:t xml:space="preserve">6.8 </w:t>
      </w:r>
      <w:r>
        <w:t xml:space="preserve">5.8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Uganda </w:t>
      </w:r>
      <w:r>
        <w:t xml:space="preserve">2022-01-01 00:00:00 </w:t>
      </w:r>
      <w:r>
        <w:t xml:space="preserve">25th </w:t>
      </w:r>
      <w:r>
        <w:t xml:space="preserve">92.1 </w:t>
      </w:r>
      <w:r>
        <w:t xml:space="preserve">6.6 </w:t>
      </w:r>
      <w:r>
        <w:t xml:space="preserve">8.9 </w:t>
      </w:r>
      <w:r>
        <w:t xml:space="preserve">7.9 </w:t>
      </w:r>
      <w:r>
        <w:t xml:space="preserve">6.2 </w:t>
      </w:r>
      <w:r>
        <w:t xml:space="preserve">7.1 </w:t>
      </w:r>
      <w:r>
        <w:t xml:space="preserve">6.4 </w:t>
      </w:r>
      <w:r>
        <w:t xml:space="preserve">8.5 </w:t>
      </w:r>
      <w:r>
        <w:t xml:space="preserve">8.3 </w:t>
      </w:r>
      <w:r>
        <w:t xml:space="preserve">7.1 </w:t>
      </w:r>
      <w:r>
        <w:t xml:space="preserve">8.9 </w:t>
      </w:r>
      <w:r>
        <w:t xml:space="preserve">9.2 </w:t>
      </w:r>
      <w:r>
        <w:t xml:space="preserve">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Venezuela </w:t>
      </w:r>
      <w:r>
        <w:t xml:space="preserve">2022-01-01 00:00:00 </w:t>
      </w:r>
      <w:r>
        <w:t xml:space="preserve">26th </w:t>
      </w:r>
      <w:r>
        <w:t xml:space="preserve">91.60000000000001 </w:t>
      </w:r>
      <w:r>
        <w:t xml:space="preserve">7 </w:t>
      </w:r>
      <w:r>
        <w:t xml:space="preserve">9.4 </w:t>
      </w:r>
      <w:r>
        <w:t xml:space="preserve">6.7 </w:t>
      </w:r>
      <w:r>
        <w:t xml:space="preserve">9.9 </w:t>
      </w:r>
      <w:r>
        <w:t xml:space="preserve">6.8 </w:t>
      </w:r>
      <w:r>
        <w:t xml:space="preserve">6.6 </w:t>
      </w:r>
      <w:r>
        <w:t xml:space="preserve">9.6 </w:t>
      </w:r>
      <w:r>
        <w:t xml:space="preserve">8.6 </w:t>
      </w:r>
      <w:r>
        <w:t xml:space="preserve">8.8 </w:t>
      </w:r>
      <w:r>
        <w:t xml:space="preserve">6.8 </w:t>
      </w:r>
      <w:r>
        <w:t xml:space="preserve">6 </w:t>
      </w:r>
      <w:r>
        <w:t xml:space="preserve">5.4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Guinea Bissau </w:t>
      </w:r>
      <w:r>
        <w:t xml:space="preserve">2022-01-01 00:00:00 </w:t>
      </w:r>
      <w:r>
        <w:t xml:space="preserve">27th </w:t>
      </w:r>
      <w:r>
        <w:t xml:space="preserve">91.3 </w:t>
      </w:r>
      <w:r>
        <w:t xml:space="preserve">7.4 </w:t>
      </w:r>
      <w:r>
        <w:t xml:space="preserve">9.6 </w:t>
      </w:r>
      <w:r>
        <w:t xml:space="preserve">4 </w:t>
      </w:r>
      <w:r>
        <w:t xml:space="preserve">7.5 </w:t>
      </w:r>
      <w:r>
        <w:t xml:space="preserve">9.4 </w:t>
      </w:r>
      <w:r>
        <w:t xml:space="preserve">6.8 </w:t>
      </w:r>
      <w:r>
        <w:t xml:space="preserve">9 </w:t>
      </w:r>
      <w:r>
        <w:t xml:space="preserve">9.1 </w:t>
      </w:r>
      <w:r>
        <w:t xml:space="preserve">6.3 </w:t>
      </w:r>
      <w:r>
        <w:t xml:space="preserve">8.9 </w:t>
      </w:r>
      <w:r>
        <w:t xml:space="preserve">5.8 </w:t>
      </w:r>
      <w:r>
        <w:t xml:space="preserve">7.5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Lebanon </w:t>
      </w:r>
      <w:r>
        <w:t xml:space="preserve">2022-01-01 00:00:00 </w:t>
      </w:r>
      <w:r>
        <w:t xml:space="preserve">27th </w:t>
      </w:r>
      <w:r>
        <w:t xml:space="preserve">91.29999999999998 </w:t>
      </w:r>
      <w:r>
        <w:t xml:space="preserve">7.6 </w:t>
      </w:r>
      <w:r>
        <w:t xml:space="preserve">9.6 </w:t>
      </w:r>
      <w:r>
        <w:t xml:space="preserve">8 </w:t>
      </w:r>
      <w:r>
        <w:t xml:space="preserve">9.1 </w:t>
      </w:r>
      <w:r>
        <w:t xml:space="preserve">6.3 </w:t>
      </w:r>
      <w:r>
        <w:t xml:space="preserve">6.3 </w:t>
      </w:r>
      <w:r>
        <w:t xml:space="preserve">7.8 </w:t>
      </w:r>
      <w:r>
        <w:t xml:space="preserve">6.7 </w:t>
      </w:r>
      <w:r>
        <w:t xml:space="preserve">7.1 </w:t>
      </w:r>
      <w:r>
        <w:t xml:space="preserve">5.7 </w:t>
      </w:r>
      <w:r>
        <w:t xml:space="preserve">8.5 </w:t>
      </w:r>
      <w:r>
        <w:t xml:space="preserve">8.6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Burkina Faso </w:t>
      </w:r>
      <w:r>
        <w:t xml:space="preserve">2022-01-01 00:00:00 </w:t>
      </w:r>
      <w:r>
        <w:t xml:space="preserve">29th </w:t>
      </w:r>
      <w:r>
        <w:t xml:space="preserve">90.5 </w:t>
      </w:r>
      <w:r>
        <w:t xml:space="preserve">8.7 </w:t>
      </w:r>
      <w:r>
        <w:t xml:space="preserve">7.8 </w:t>
      </w:r>
      <w:r>
        <w:t xml:space="preserve">5.5 </w:t>
      </w:r>
      <w:r>
        <w:t xml:space="preserve">6.9 </w:t>
      </w:r>
      <w:r>
        <w:t xml:space="preserve">8.1 </w:t>
      </w:r>
      <w:r>
        <w:t xml:space="preserve">7.1 </w:t>
      </w:r>
      <w:r>
        <w:t xml:space="preserve">6.4 </w:t>
      </w:r>
      <w:r>
        <w:t xml:space="preserve">8.8 </w:t>
      </w:r>
      <w:r>
        <w:t xml:space="preserve">6.5 </w:t>
      </w:r>
      <w:r>
        <w:t xml:space="preserve">8.4 </w:t>
      </w:r>
      <w:r>
        <w:t xml:space="preserve">7.7 </w:t>
      </w:r>
      <w:r>
        <w:t xml:space="preserve">8.6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Pakistan </w:t>
      </w:r>
      <w:r>
        <w:t xml:space="preserve">2022-01-01 00:00:00 </w:t>
      </w:r>
      <w:r>
        <w:t xml:space="preserve">30th </w:t>
      </w:r>
      <w:r>
        <w:t xml:space="preserve">89.70000000000002 </w:t>
      </w:r>
      <w:r>
        <w:t xml:space="preserve">7.9 </w:t>
      </w:r>
      <w:r>
        <w:t xml:space="preserve">9 </w:t>
      </w:r>
      <w:r>
        <w:t xml:space="preserve">8.9 </w:t>
      </w:r>
      <w:r>
        <w:t xml:space="preserve">6.6 </w:t>
      </w:r>
      <w:r>
        <w:t xml:space="preserve">5 </w:t>
      </w:r>
      <w:r>
        <w:t xml:space="preserve">5.9 </w:t>
      </w:r>
      <w:r>
        <w:t xml:space="preserve">7.4 </w:t>
      </w:r>
      <w:r>
        <w:t xml:space="preserve">7.7 </w:t>
      </w:r>
      <w:r>
        <w:t xml:space="preserve">7.4 </w:t>
      </w:r>
      <w:r>
        <w:t xml:space="preserve">8.2 </w:t>
      </w:r>
      <w:r>
        <w:t xml:space="preserve">7.5 </w:t>
      </w:r>
      <w:r>
        <w:t xml:space="preserve">8.2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Côte d'Ivoire </w:t>
      </w:r>
      <w:r>
        <w:t xml:space="preserve">2022-01-01 00:00:00 </w:t>
      </w:r>
      <w:r>
        <w:t xml:space="preserve">31st </w:t>
      </w:r>
      <w:r>
        <w:t xml:space="preserve">89.60000000000001 </w:t>
      </w:r>
      <w:r>
        <w:t xml:space="preserve">6.9 </w:t>
      </w:r>
      <w:r>
        <w:t xml:space="preserve">9.9 </w:t>
      </w:r>
      <w:r>
        <w:t xml:space="preserve">7 </w:t>
      </w:r>
      <w:r>
        <w:t xml:space="preserve">6.3 </w:t>
      </w:r>
      <w:r>
        <w:t xml:space="preserve">7.8 </w:t>
      </w:r>
      <w:r>
        <w:t xml:space="preserve">6.1 </w:t>
      </w:r>
      <w:r>
        <w:t xml:space="preserve">7.8 </w:t>
      </w:r>
      <w:r>
        <w:t xml:space="preserve">8.3 </w:t>
      </w:r>
      <w:r>
        <w:t xml:space="preserve">7.2 </w:t>
      </w:r>
      <w:r>
        <w:t xml:space="preserve">8.5 </w:t>
      </w:r>
      <w:r>
        <w:t xml:space="preserve">6.3 </w:t>
      </w:r>
      <w:r>
        <w:t xml:space="preserve">7.5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North Korea </w:t>
      </w:r>
      <w:r>
        <w:t xml:space="preserve">2022-01-01 00:00:00 </w:t>
      </w:r>
      <w:r>
        <w:t xml:space="preserve">32nd </w:t>
      </w:r>
      <w:r>
        <w:t xml:space="preserve">89.10000000000001 </w:t>
      </w:r>
      <w:r>
        <w:t xml:space="preserve">7.7 </w:t>
      </w:r>
      <w:r>
        <w:t xml:space="preserve">9.2 </w:t>
      </w:r>
      <w:r>
        <w:t xml:space="preserve">4.9 </w:t>
      </w:r>
      <w:r>
        <w:t xml:space="preserve">8.6 </w:t>
      </w:r>
      <w:r>
        <w:t xml:space="preserve">7.4 </w:t>
      </w:r>
      <w:r>
        <w:t xml:space="preserve">3.5 </w:t>
      </w:r>
      <w:r>
        <w:t xml:space="preserve">9.9 </w:t>
      </w:r>
      <w:r>
        <w:t xml:space="preserve">8.3 </w:t>
      </w:r>
      <w:r>
        <w:t xml:space="preserve">9.3 </w:t>
      </w:r>
      <w:r>
        <w:t xml:space="preserve">7.6 </w:t>
      </w:r>
      <w:r>
        <w:t xml:space="preserve">3.5 </w:t>
      </w:r>
      <w:r>
        <w:t xml:space="preserve">9.2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Liberia </w:t>
      </w:r>
      <w:r>
        <w:t xml:space="preserve">2022-01-01 00:00:00 </w:t>
      </w:r>
      <w:r>
        <w:t xml:space="preserve">33rd </w:t>
      </w:r>
      <w:r>
        <w:t xml:space="preserve">88.2 </w:t>
      </w:r>
      <w:r>
        <w:t xml:space="preserve">6.3 </w:t>
      </w:r>
      <w:r>
        <w:t xml:space="preserve">8.9 </w:t>
      </w:r>
      <w:r>
        <w:t xml:space="preserve">4.3 </w:t>
      </w:r>
      <w:r>
        <w:t xml:space="preserve">8.2 </w:t>
      </w:r>
      <w:r>
        <w:t xml:space="preserve">7.1 </w:t>
      </w:r>
      <w:r>
        <w:t xml:space="preserve">6.8 </w:t>
      </w:r>
      <w:r>
        <w:t xml:space="preserve">6.5 </w:t>
      </w:r>
      <w:r>
        <w:t xml:space="preserve">9 </w:t>
      </w:r>
      <w:r>
        <w:t xml:space="preserve">7 </w:t>
      </w:r>
      <w:r>
        <w:t xml:space="preserve">8.5 </w:t>
      </w:r>
      <w:r>
        <w:t xml:space="preserve">7.8 </w:t>
      </w:r>
      <w:r>
        <w:t xml:space="preserve">7.8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Kenya </w:t>
      </w:r>
      <w:r>
        <w:t xml:space="preserve">2022-01-01 00:00:00 </w:t>
      </w:r>
      <w:r>
        <w:t xml:space="preserve">33rd </w:t>
      </w:r>
      <w:r>
        <w:t xml:space="preserve">88.19999999999997 </w:t>
      </w:r>
      <w:r>
        <w:t xml:space="preserve">7.1 </w:t>
      </w:r>
      <w:r>
        <w:t xml:space="preserve">8.6 </w:t>
      </w:r>
      <w:r>
        <w:t xml:space="preserve">8 </w:t>
      </w:r>
      <w:r>
        <w:t xml:space="preserve">6.3 </w:t>
      </w:r>
      <w:r>
        <w:t xml:space="preserve">7.1 </w:t>
      </w:r>
      <w:r>
        <w:t xml:space="preserve">6.7 </w:t>
      </w:r>
      <w:r>
        <w:t xml:space="preserve">7.3 </w:t>
      </w:r>
      <w:r>
        <w:t xml:space="preserve">8.3 </w:t>
      </w:r>
      <w:r>
        <w:t xml:space="preserve">6.2 </w:t>
      </w:r>
      <w:r>
        <w:t xml:space="preserve">8.4 </w:t>
      </w:r>
      <w:r>
        <w:t xml:space="preserve">7.6 </w:t>
      </w:r>
      <w:r>
        <w:t xml:space="preserve">6.6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Angola </w:t>
      </w:r>
      <w:r>
        <w:t xml:space="preserve">2022-01-01 00:00:00 </w:t>
      </w:r>
      <w:r>
        <w:t xml:space="preserve">35th </w:t>
      </w:r>
      <w:r>
        <w:t xml:space="preserve">88.10000000000001 </w:t>
      </w:r>
      <w:r>
        <w:t xml:space="preserve">6.9 </w:t>
      </w:r>
      <w:r>
        <w:t xml:space="preserve">7.2 </w:t>
      </w:r>
      <w:r>
        <w:t xml:space="preserve">8.4 </w:t>
      </w:r>
      <w:r>
        <w:t xml:space="preserve">8.3 </w:t>
      </w:r>
      <w:r>
        <w:t xml:space="preserve">8.8 </w:t>
      </w:r>
      <w:r>
        <w:t xml:space="preserve">5.9 </w:t>
      </w:r>
      <w:r>
        <w:t xml:space="preserve">8.3 </w:t>
      </w:r>
      <w:r>
        <w:t xml:space="preserve">9.1 </w:t>
      </w:r>
      <w:r>
        <w:t xml:space="preserve">6.1 </w:t>
      </w:r>
      <w:r>
        <w:t xml:space="preserve">9.2 </w:t>
      </w:r>
      <w:r>
        <w:t xml:space="preserve">5.6 </w:t>
      </w:r>
      <w:r>
        <w:t xml:space="preserve">4.3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Mauritania </w:t>
      </w:r>
      <w:r>
        <w:t xml:space="preserve">2022-01-01 00:00:00 </w:t>
      </w:r>
      <w:r>
        <w:t xml:space="preserve">36th </w:t>
      </w:r>
      <w:r>
        <w:t xml:space="preserve">87.89999999999999 </w:t>
      </w:r>
      <w:r>
        <w:t xml:space="preserve">6 </w:t>
      </w:r>
      <w:r>
        <w:t xml:space="preserve">8.8 </w:t>
      </w:r>
      <w:r>
        <w:t xml:space="preserve">7.3 </w:t>
      </w:r>
      <w:r>
        <w:t xml:space="preserve">6.6 </w:t>
      </w:r>
      <w:r>
        <w:t xml:space="preserve">6.7 </w:t>
      </w:r>
      <w:r>
        <w:t xml:space="preserve">6.2 </w:t>
      </w:r>
      <w:r>
        <w:t xml:space="preserve">7.9 </w:t>
      </w:r>
      <w:r>
        <w:t xml:space="preserve">8.6 </w:t>
      </w:r>
      <w:r>
        <w:t xml:space="preserve">6.6 </w:t>
      </w:r>
      <w:r>
        <w:t xml:space="preserve">8.5 </w:t>
      </w:r>
      <w:r>
        <w:t xml:space="preserve">8.2 </w:t>
      </w:r>
      <w:r>
        <w:t xml:space="preserve">6.5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Palestine </w:t>
      </w:r>
      <w:r>
        <w:t xml:space="preserve">2022-01-01 00:00:00 </w:t>
      </w:r>
      <w:r>
        <w:t xml:space="preserve">37th </w:t>
      </w:r>
      <w:r>
        <w:t xml:space="preserve">85.60000000000001 </w:t>
      </w:r>
      <w:r>
        <w:t xml:space="preserve">6.1 </w:t>
      </w:r>
      <w:r>
        <w:t xml:space="preserve">8.9 </w:t>
      </w:r>
      <w:r>
        <w:t xml:space="preserve">5.3 </w:t>
      </w:r>
      <w:r>
        <w:t xml:space="preserve">6.5 </w:t>
      </w:r>
      <w:r>
        <w:t xml:space="preserve">5 </w:t>
      </w:r>
      <w:r>
        <w:t xml:space="preserve">8.8 </w:t>
      </w:r>
      <w:r>
        <w:t xml:space="preserve">8.8 </w:t>
      </w:r>
      <w:r>
        <w:t xml:space="preserve">3.9 </w:t>
      </w:r>
      <w:r>
        <w:t xml:space="preserve">7.8 </w:t>
      </w:r>
      <w:r>
        <w:t xml:space="preserve">8.6 </w:t>
      </w:r>
      <w:r>
        <w:t xml:space="preserve">5.9 </w:t>
      </w:r>
      <w:r>
        <w:t xml:space="preserve">10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Bangladesh </w:t>
      </w:r>
      <w:r>
        <w:t xml:space="preserve">2022-01-01 00:00:00 </w:t>
      </w:r>
      <w:r>
        <w:t xml:space="preserve">38th </w:t>
      </w:r>
      <w:r>
        <w:t xml:space="preserve">84.5 </w:t>
      </w:r>
      <w:r>
        <w:t xml:space="preserve">6.7 </w:t>
      </w:r>
      <w:r>
        <w:t xml:space="preserve">9.3 </w:t>
      </w:r>
      <w:r>
        <w:t xml:space="preserve">8.7 </w:t>
      </w:r>
      <w:r>
        <w:t xml:space="preserve">5.4 </w:t>
      </w:r>
      <w:r>
        <w:t xml:space="preserve">5.4 </w:t>
      </w:r>
      <w:r>
        <w:t xml:space="preserve">6.7 </w:t>
      </w:r>
      <w:r>
        <w:t xml:space="preserve">7.4 </w:t>
      </w:r>
      <w:r>
        <w:t xml:space="preserve">7.8 </w:t>
      </w:r>
      <w:r>
        <w:t xml:space="preserve">7.2 </w:t>
      </w:r>
      <w:r>
        <w:t xml:space="preserve">7.6 </w:t>
      </w:r>
      <w:r>
        <w:t xml:space="preserve">7.4 </w:t>
      </w:r>
      <w:r>
        <w:t xml:space="preserve">4.9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Equatorial Guinea </w:t>
      </w:r>
      <w:r>
        <w:t xml:space="preserve">2022-01-01 00:00:00 </w:t>
      </w:r>
      <w:r>
        <w:t xml:space="preserve">39th </w:t>
      </w:r>
      <w:r>
        <w:t xml:space="preserve">84.1 </w:t>
      </w:r>
      <w:r>
        <w:t xml:space="preserve">5.6 </w:t>
      </w:r>
      <w:r>
        <w:t xml:space="preserve">8.2 </w:t>
      </w:r>
      <w:r>
        <w:t xml:space="preserve">7.2 </w:t>
      </w:r>
      <w:r>
        <w:t xml:space="preserve">6.6 </w:t>
      </w:r>
      <w:r>
        <w:t xml:space="preserve">7.9 </w:t>
      </w:r>
      <w:r>
        <w:t xml:space="preserve">4 </w:t>
      </w:r>
      <w:r>
        <w:t xml:space="preserve">9.8 </w:t>
      </w:r>
      <w:r>
        <w:t xml:space="preserve">8.8 </w:t>
      </w:r>
      <w:r>
        <w:t xml:space="preserve">8.1 </w:t>
      </w:r>
      <w:r>
        <w:t xml:space="preserve">8.8 </w:t>
      </w:r>
      <w:r>
        <w:t xml:space="preserve">5.2 </w:t>
      </w:r>
      <w:r>
        <w:t xml:space="preserve">3.9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Iran </w:t>
      </w:r>
      <w:r>
        <w:t xml:space="preserve">2022-01-01 00:00:00 </w:t>
      </w:r>
      <w:r>
        <w:t xml:space="preserve">39th </w:t>
      </w:r>
      <w:r>
        <w:t xml:space="preserve">84.1 </w:t>
      </w:r>
      <w:r>
        <w:t xml:space="preserve">6.6 </w:t>
      </w:r>
      <w:r>
        <w:t xml:space="preserve">9.6 </w:t>
      </w:r>
      <w:r>
        <w:t xml:space="preserve">9.2 </w:t>
      </w:r>
      <w:r>
        <w:t xml:space="preserve">7.3 </w:t>
      </w:r>
      <w:r>
        <w:t xml:space="preserve">4.6 </w:t>
      </w:r>
      <w:r>
        <w:t xml:space="preserve">5 </w:t>
      </w:r>
      <w:r>
        <w:t xml:space="preserve">9.3 </w:t>
      </w:r>
      <w:r>
        <w:t xml:space="preserve">4.4 </w:t>
      </w:r>
      <w:r>
        <w:t xml:space="preserve">9.8 </w:t>
      </w:r>
      <w:r>
        <w:t xml:space="preserve">6.5 </w:t>
      </w:r>
      <w:r>
        <w:t xml:space="preserve">5.4 </w:t>
      </w:r>
      <w:r>
        <w:t xml:space="preserve">6.4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Rwanda </w:t>
      </w:r>
      <w:r>
        <w:t xml:space="preserve">2022-01-01 00:00:00 </w:t>
      </w:r>
      <w:r>
        <w:t xml:space="preserve">41st </w:t>
      </w:r>
      <w:r>
        <w:t xml:space="preserve">83.7 </w:t>
      </w:r>
      <w:r>
        <w:t xml:space="preserve">5.5 </w:t>
      </w:r>
      <w:r>
        <w:t xml:space="preserve">8 </w:t>
      </w:r>
      <w:r>
        <w:t xml:space="preserve">9.3 </w:t>
      </w:r>
      <w:r>
        <w:t xml:space="preserve">6.1 </w:t>
      </w:r>
      <w:r>
        <w:t xml:space="preserve">7.7 </w:t>
      </w:r>
      <w:r>
        <w:t xml:space="preserve">6.4 </w:t>
      </w:r>
      <w:r>
        <w:t xml:space="preserve">6.7 </w:t>
      </w:r>
      <w:r>
        <w:t xml:space="preserve">7 </w:t>
      </w:r>
      <w:r>
        <w:t xml:space="preserve">6.1 </w:t>
      </w:r>
      <w:r>
        <w:t xml:space="preserve">7.3 </w:t>
      </w:r>
      <w:r>
        <w:t xml:space="preserve">7.6 </w:t>
      </w:r>
      <w:r>
        <w:t xml:space="preserve">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Egypt </w:t>
      </w:r>
      <w:r>
        <w:t xml:space="preserve">2022-01-01 00:00:00 </w:t>
      </w:r>
      <w:r>
        <w:t xml:space="preserve">42nd </w:t>
      </w:r>
      <w:r>
        <w:t xml:space="preserve">83.60000000000001 </w:t>
      </w:r>
      <w:r>
        <w:t xml:space="preserve">7.3 </w:t>
      </w:r>
      <w:r>
        <w:t xml:space="preserve">9.1 </w:t>
      </w:r>
      <w:r>
        <w:t xml:space="preserve">8 </w:t>
      </w:r>
      <w:r>
        <w:t xml:space="preserve">7 </w:t>
      </w:r>
      <w:r>
        <w:t xml:space="preserve">4.8 </w:t>
      </w:r>
      <w:r>
        <w:t xml:space="preserve">5.1 </w:t>
      </w:r>
      <w:r>
        <w:t xml:space="preserve">8.6 </w:t>
      </w:r>
      <w:r>
        <w:t xml:space="preserve">5 </w:t>
      </w:r>
      <w:r>
        <w:t xml:space="preserve">9.5 </w:t>
      </w:r>
      <w:r>
        <w:t xml:space="preserve">7 </w:t>
      </w:r>
      <w:r>
        <w:t xml:space="preserve">5.8 </w:t>
      </w:r>
      <w:r>
        <w:t xml:space="preserve">6.4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Zambia </w:t>
      </w:r>
      <w:r>
        <w:t xml:space="preserve">2022-01-01 00:00:00 </w:t>
      </w:r>
      <w:r>
        <w:t xml:space="preserve">42nd </w:t>
      </w:r>
      <w:r>
        <w:t xml:space="preserve">83.60000000000001 </w:t>
      </w:r>
      <w:r>
        <w:t xml:space="preserve">4.2 </w:t>
      </w:r>
      <w:r>
        <w:t xml:space="preserve">5.9 </w:t>
      </w:r>
      <w:r>
        <w:t xml:space="preserve">5.6 </w:t>
      </w:r>
      <w:r>
        <w:t xml:space="preserve">8.7 </w:t>
      </w:r>
      <w:r>
        <w:t xml:space="preserve">9.2 </w:t>
      </w:r>
      <w:r>
        <w:t xml:space="preserve">6.8 </w:t>
      </w:r>
      <w:r>
        <w:t xml:space="preserve">7.2 </w:t>
      </w:r>
      <w:r>
        <w:t xml:space="preserve">7.8 </w:t>
      </w:r>
      <w:r>
        <w:t xml:space="preserve">7.2 </w:t>
      </w:r>
      <w:r>
        <w:t xml:space="preserve">9.3 </w:t>
      </w:r>
      <w:r>
        <w:t xml:space="preserve">5.2 </w:t>
      </w:r>
      <w:r>
        <w:t xml:space="preserve">6.5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Togo </w:t>
      </w:r>
      <w:r>
        <w:t xml:space="preserve">2022-01-01 00:00:00 </w:t>
      </w:r>
      <w:r>
        <w:t xml:space="preserve">42nd </w:t>
      </w:r>
      <w:r>
        <w:t xml:space="preserve">83.59999999999998 </w:t>
      </w:r>
      <w:r>
        <w:t xml:space="preserve">6.1 </w:t>
      </w:r>
      <w:r>
        <w:t xml:space="preserve">7.6 </w:t>
      </w:r>
      <w:r>
        <w:t xml:space="preserve">6.3 </w:t>
      </w:r>
      <w:r>
        <w:t xml:space="preserve">7 </w:t>
      </w:r>
      <w:r>
        <w:t xml:space="preserve">8.2 </w:t>
      </w:r>
      <w:r>
        <w:t xml:space="preserve">6.8 </w:t>
      </w:r>
      <w:r>
        <w:t xml:space="preserve">7.9 </w:t>
      </w:r>
      <w:r>
        <w:t xml:space="preserve">8.2 </w:t>
      </w:r>
      <w:r>
        <w:t xml:space="preserve">6.5 </w:t>
      </w:r>
      <w:r>
        <w:t xml:space="preserve">7.4 </w:t>
      </w:r>
      <w:r>
        <w:t xml:space="preserve">6 </w:t>
      </w:r>
      <w:r>
        <w:t xml:space="preserve">5.6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Malawi </w:t>
      </w:r>
      <w:r>
        <w:t xml:space="preserve">2022-01-01 00:00:00 </w:t>
      </w:r>
      <w:r>
        <w:t xml:space="preserve">45th </w:t>
      </w:r>
      <w:r>
        <w:t xml:space="preserve">82.99999999999999 </w:t>
      </w:r>
      <w:r>
        <w:t xml:space="preserve">4.5 </w:t>
      </w:r>
      <w:r>
        <w:t xml:space="preserve">8.7 </w:t>
      </w:r>
      <w:r>
        <w:t xml:space="preserve">4.4 </w:t>
      </w:r>
      <w:r>
        <w:t xml:space="preserve">7.8 </w:t>
      </w:r>
      <w:r>
        <w:t xml:space="preserve">7.9 </w:t>
      </w:r>
      <w:r>
        <w:t xml:space="preserve">6.7 </w:t>
      </w:r>
      <w:r>
        <w:t xml:space="preserve">7.4 </w:t>
      </w:r>
      <w:r>
        <w:t xml:space="preserve">8.5 </w:t>
      </w:r>
      <w:r>
        <w:t xml:space="preserve">5 </w:t>
      </w:r>
      <w:r>
        <w:t xml:space="preserve">9.5 </w:t>
      </w:r>
      <w:r>
        <w:t xml:space="preserve">5.5 </w:t>
      </w:r>
      <w:r>
        <w:t xml:space="preserve">7.1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Sierra Leone </w:t>
      </w:r>
      <w:r>
        <w:t xml:space="preserve">2022-01-01 00:00:00 </w:t>
      </w:r>
      <w:r>
        <w:t xml:space="preserve">46th </w:t>
      </w:r>
      <w:r>
        <w:t xml:space="preserve">82.39999999999999 </w:t>
      </w:r>
      <w:r>
        <w:t xml:space="preserve">3.5 </w:t>
      </w:r>
      <w:r>
        <w:t xml:space="preserve">7.8 </w:t>
      </w:r>
      <w:r>
        <w:t xml:space="preserve">5.3 </w:t>
      </w:r>
      <w:r>
        <w:t xml:space="preserve">8.2 </w:t>
      </w:r>
      <w:r>
        <w:t xml:space="preserve">7.8 </w:t>
      </w:r>
      <w:r>
        <w:t xml:space="preserve">7.3 </w:t>
      </w:r>
      <w:r>
        <w:t xml:space="preserve">5.4 </w:t>
      </w:r>
      <w:r>
        <w:t xml:space="preserve">8.9 </w:t>
      </w:r>
      <w:r>
        <w:t xml:space="preserve">5.3 </w:t>
      </w:r>
      <w:r>
        <w:t xml:space="preserve">8.8 </w:t>
      </w:r>
      <w:r>
        <w:t xml:space="preserve">7.7 </w:t>
      </w:r>
      <w:r>
        <w:t xml:space="preserve">6.4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Comoros </w:t>
      </w:r>
      <w:r>
        <w:t xml:space="preserve">2022-01-01 00:00:00 </w:t>
      </w:r>
      <w:r>
        <w:t xml:space="preserve">47th </w:t>
      </w:r>
      <w:r>
        <w:t xml:space="preserve">82.3 </w:t>
      </w:r>
      <w:r>
        <w:t xml:space="preserve">5.9 </w:t>
      </w:r>
      <w:r>
        <w:t xml:space="preserve">8 </w:t>
      </w:r>
      <w:r>
        <w:t xml:space="preserve">4.5 </w:t>
      </w:r>
      <w:r>
        <w:t xml:space="preserve">7.3 </w:t>
      </w:r>
      <w:r>
        <w:t xml:space="preserve">7.4 </w:t>
      </w:r>
      <w:r>
        <w:t xml:space="preserve">7.1 </w:t>
      </w:r>
      <w:r>
        <w:t xml:space="preserve">7.9 </w:t>
      </w:r>
      <w:r>
        <w:t xml:space="preserve">8.1 </w:t>
      </w:r>
      <w:r>
        <w:t xml:space="preserve">5.5 </w:t>
      </w:r>
      <w:r>
        <w:t xml:space="preserve">8.3 </w:t>
      </w:r>
      <w:r>
        <w:t xml:space="preserve">5.8 </w:t>
      </w:r>
      <w:r>
        <w:t xml:space="preserve">6.5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Djibouti </w:t>
      </w:r>
      <w:r>
        <w:t xml:space="preserve">2022-01-01 00:00:00 </w:t>
      </w:r>
      <w:r>
        <w:t xml:space="preserve">48th </w:t>
      </w:r>
      <w:r>
        <w:t xml:space="preserve">81.3 </w:t>
      </w:r>
      <w:r>
        <w:t xml:space="preserve">5 </w:t>
      </w:r>
      <w:r>
        <w:t xml:space="preserve">7.3 </w:t>
      </w:r>
      <w:r>
        <w:t xml:space="preserve">5 </w:t>
      </w:r>
      <w:r>
        <w:t xml:space="preserve">6.7 </w:t>
      </w:r>
      <w:r>
        <w:t xml:space="preserve">7.2 </w:t>
      </w:r>
      <w:r>
        <w:t xml:space="preserve">4.3 </w:t>
      </w:r>
      <w:r>
        <w:t xml:space="preserve">8.5 </w:t>
      </w:r>
      <w:r>
        <w:t xml:space="preserve">7.4 </w:t>
      </w:r>
      <w:r>
        <w:t xml:space="preserve">7.4 </w:t>
      </w:r>
      <w:r>
        <w:t xml:space="preserve">7.2 </w:t>
      </w:r>
      <w:r>
        <w:t xml:space="preserve">7.4 </w:t>
      </w:r>
      <w:r>
        <w:t xml:space="preserve">7.9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Nepal </w:t>
      </w:r>
      <w:r>
        <w:t xml:space="preserve">2022-01-01 00:00:00 </w:t>
      </w:r>
      <w:r>
        <w:t xml:space="preserve">49th </w:t>
      </w:r>
      <w:r>
        <w:t xml:space="preserve">80.6 </w:t>
      </w:r>
      <w:r>
        <w:t xml:space="preserve">5 </w:t>
      </w:r>
      <w:r>
        <w:t xml:space="preserve">8.8 </w:t>
      </w:r>
      <w:r>
        <w:t xml:space="preserve">9.1 </w:t>
      </w:r>
      <w:r>
        <w:t xml:space="preserve">5.6 </w:t>
      </w:r>
      <w:r>
        <w:t xml:space="preserve">5.6 </w:t>
      </w:r>
      <w:r>
        <w:t xml:space="preserve">6.1 </w:t>
      </w:r>
      <w:r>
        <w:t xml:space="preserve">6.1 </w:t>
      </w:r>
      <w:r>
        <w:t xml:space="preserve">7.4 </w:t>
      </w:r>
      <w:r>
        <w:t xml:space="preserve">6 </w:t>
      </w:r>
      <w:r>
        <w:t xml:space="preserve">8.4 </w:t>
      </w:r>
      <w:r>
        <w:t xml:space="preserve">6.9 </w:t>
      </w:r>
      <w:r>
        <w:t xml:space="preserve">5.6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Cambodia </w:t>
      </w:r>
      <w:r>
        <w:t xml:space="preserve">2022-01-01 00:00:00 </w:t>
      </w:r>
      <w:r>
        <w:t xml:space="preserve">50th </w:t>
      </w:r>
      <w:r>
        <w:t xml:space="preserve">80.5 </w:t>
      </w:r>
      <w:r>
        <w:t xml:space="preserve">6.1 </w:t>
      </w:r>
      <w:r>
        <w:t xml:space="preserve">8.4 </w:t>
      </w:r>
      <w:r>
        <w:t xml:space="preserve">5.8 </w:t>
      </w:r>
      <w:r>
        <w:t xml:space="preserve">5.5 </w:t>
      </w:r>
      <w:r>
        <w:t xml:space="preserve">6.3 </w:t>
      </w:r>
      <w:r>
        <w:t xml:space="preserve">6.3 </w:t>
      </w:r>
      <w:r>
        <w:t xml:space="preserve">8.8 </w:t>
      </w:r>
      <w:r>
        <w:t xml:space="preserve">7.9 </w:t>
      </w:r>
      <w:r>
        <w:t xml:space="preserve">7.8 </w:t>
      </w:r>
      <w:r>
        <w:t xml:space="preserve">6.9 </w:t>
      </w:r>
      <w:r>
        <w:t xml:space="preserve">4.2 </w:t>
      </w:r>
      <w:r>
        <w:t xml:space="preserve">6.5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Philippines </w:t>
      </w:r>
      <w:r>
        <w:t xml:space="preserve">2022-01-01 00:00:00 </w:t>
      </w:r>
      <w:r>
        <w:t xml:space="preserve">50th </w:t>
      </w:r>
      <w:r>
        <w:t xml:space="preserve">80.5 </w:t>
      </w:r>
      <w:r>
        <w:t xml:space="preserve">9.4 </w:t>
      </w:r>
      <w:r>
        <w:t xml:space="preserve">8 </w:t>
      </w:r>
      <w:r>
        <w:t xml:space="preserve">7 </w:t>
      </w:r>
      <w:r>
        <w:t xml:space="preserve">4.9 </w:t>
      </w:r>
      <w:r>
        <w:t xml:space="preserve">4.9 </w:t>
      </w:r>
      <w:r>
        <w:t xml:space="preserve">5.1 </w:t>
      </w:r>
      <w:r>
        <w:t xml:space="preserve">7.1 </w:t>
      </w:r>
      <w:r>
        <w:t xml:space="preserve">6.5 </w:t>
      </w:r>
      <w:r>
        <w:t xml:space="preserve">7.8 </w:t>
      </w:r>
      <w:r>
        <w:t xml:space="preserve">8.1 </w:t>
      </w:r>
      <w:r>
        <w:t xml:space="preserve">6 </w:t>
      </w:r>
      <w:r>
        <w:t xml:space="preserve">5.7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Madagascar </w:t>
      </w:r>
      <w:r>
        <w:t xml:space="preserve">2022-01-01 00:00:00 </w:t>
      </w:r>
      <w:r>
        <w:t xml:space="preserve">52nd </w:t>
      </w:r>
      <w:r>
        <w:t xml:space="preserve">80.4 </w:t>
      </w:r>
      <w:r>
        <w:t xml:space="preserve">6 </w:t>
      </w:r>
      <w:r>
        <w:t xml:space="preserve">7.8 </w:t>
      </w:r>
      <w:r>
        <w:t xml:space="preserve">3.6 </w:t>
      </w:r>
      <w:r>
        <w:t xml:space="preserve">7.6 </w:t>
      </w:r>
      <w:r>
        <w:t xml:space="preserve">9.1 </w:t>
      </w:r>
      <w:r>
        <w:t xml:space="preserve">5.8 </w:t>
      </w:r>
      <w:r>
        <w:t xml:space="preserve">7 </w:t>
      </w:r>
      <w:r>
        <w:t xml:space="preserve">8.8 </w:t>
      </w:r>
      <w:r>
        <w:t xml:space="preserve">5.9 </w:t>
      </w:r>
      <w:r>
        <w:t xml:space="preserve">9.5 </w:t>
      </w:r>
      <w:r>
        <w:t xml:space="preserve">4 </w:t>
      </w:r>
      <w:r>
        <w:t xml:space="preserve">5.3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Swaziland </w:t>
      </w:r>
      <w:r>
        <w:t xml:space="preserve">2022-01-01 00:00:00 </w:t>
      </w:r>
      <w:r>
        <w:t xml:space="preserve">52nd </w:t>
      </w:r>
      <w:r>
        <w:t xml:space="preserve">80.4 </w:t>
      </w:r>
      <w:r>
        <w:t xml:space="preserve">4.8 </w:t>
      </w:r>
      <w:r>
        <w:t xml:space="preserve">6.8 </w:t>
      </w:r>
      <w:r>
        <w:t xml:space="preserve">1.9 </w:t>
      </w:r>
      <w:r>
        <w:t xml:space="preserve">9.3 </w:t>
      </w:r>
      <w:r>
        <w:t xml:space="preserve">7.9 </w:t>
      </w:r>
      <w:r>
        <w:t xml:space="preserve">6.3 </w:t>
      </w:r>
      <w:r>
        <w:t xml:space="preserve">8.7 </w:t>
      </w:r>
      <w:r>
        <w:t xml:space="preserve">7.4 </w:t>
      </w:r>
      <w:r>
        <w:t xml:space="preserve">7.9 </w:t>
      </w:r>
      <w:r>
        <w:t xml:space="preserve">9 </w:t>
      </w:r>
      <w:r>
        <w:t xml:space="preserve">4 </w:t>
      </w:r>
      <w:r>
        <w:t xml:space="preserve">6.4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Solomon Islands </w:t>
      </w:r>
      <w:r>
        <w:t xml:space="preserve">2022-01-01 00:00:00 </w:t>
      </w:r>
      <w:r>
        <w:t xml:space="preserve">52nd </w:t>
      </w:r>
      <w:r>
        <w:t xml:space="preserve">80.39999999999999 </w:t>
      </w:r>
      <w:r>
        <w:t xml:space="preserve">5.3 </w:t>
      </w:r>
      <w:r>
        <w:t xml:space="preserve">8.7 </w:t>
      </w:r>
      <w:r>
        <w:t xml:space="preserve">5.8 </w:t>
      </w:r>
      <w:r>
        <w:t xml:space="preserve">6.7 </w:t>
      </w:r>
      <w:r>
        <w:t xml:space="preserve">7.9 </w:t>
      </w:r>
      <w:r>
        <w:t xml:space="preserve">6.2 </w:t>
      </w:r>
      <w:r>
        <w:t xml:space="preserve">6.1 </w:t>
      </w:r>
      <w:r>
        <w:t xml:space="preserve">8.1 </w:t>
      </w:r>
      <w:r>
        <w:t xml:space="preserve">3.9 </w:t>
      </w:r>
      <w:r>
        <w:t xml:space="preserve">7.4 </w:t>
      </w:r>
      <w:r>
        <w:t xml:space="preserve">4.7 </w:t>
      </w:r>
      <w:r>
        <w:t xml:space="preserve">9.6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Papua New Guinea </w:t>
      </w:r>
      <w:r>
        <w:t xml:space="preserve">2022-01-01 00:00:00 </w:t>
      </w:r>
      <w:r>
        <w:t xml:space="preserve">55th </w:t>
      </w:r>
      <w:r>
        <w:t xml:space="preserve">79.49999999999999 </w:t>
      </w:r>
      <w:r>
        <w:t xml:space="preserve">6.4 </w:t>
      </w:r>
      <w:r>
        <w:t xml:space="preserve">7.1 </w:t>
      </w:r>
      <w:r>
        <w:t xml:space="preserve">4.8 </w:t>
      </w:r>
      <w:r>
        <w:t xml:space="preserve">7.1 </w:t>
      </w:r>
      <w:r>
        <w:t xml:space="preserve">8.5 </w:t>
      </w:r>
      <w:r>
        <w:t xml:space="preserve">6.2 </w:t>
      </w:r>
      <w:r>
        <w:t xml:space="preserve">5.8 </w:t>
      </w:r>
      <w:r>
        <w:t xml:space="preserve">9.4 </w:t>
      </w:r>
      <w:r>
        <w:t xml:space="preserve">6.6 </w:t>
      </w:r>
      <w:r>
        <w:t xml:space="preserve">7.7 </w:t>
      </w:r>
      <w:r>
        <w:t xml:space="preserve">4.6 </w:t>
      </w:r>
      <w:r>
        <w:t xml:space="preserve">5.3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Sri Lanka </w:t>
      </w:r>
      <w:r>
        <w:t xml:space="preserve">2022-01-01 00:00:00 </w:t>
      </w:r>
      <w:r>
        <w:t xml:space="preserve">56th </w:t>
      </w:r>
      <w:r>
        <w:t xml:space="preserve">79.30000000000001 </w:t>
      </w:r>
      <w:r>
        <w:t xml:space="preserve">6.5 </w:t>
      </w:r>
      <w:r>
        <w:t xml:space="preserve">9.1 </w:t>
      </w:r>
      <w:r>
        <w:t xml:space="preserve">8.1 </w:t>
      </w:r>
      <w:r>
        <w:t xml:space="preserve">5.5 </w:t>
      </w:r>
      <w:r>
        <w:t xml:space="preserve">5.6 </w:t>
      </w:r>
      <w:r>
        <w:t xml:space="preserve">6.6 </w:t>
      </w:r>
      <w:r>
        <w:t xml:space="preserve">6 </w:t>
      </w:r>
      <w:r>
        <w:t xml:space="preserve">5 </w:t>
      </w:r>
      <w:r>
        <w:t xml:space="preserve">7.9 </w:t>
      </w:r>
      <w:r>
        <w:t xml:space="preserve">6.7 </w:t>
      </w:r>
      <w:r>
        <w:t xml:space="preserve">6.9 </w:t>
      </w:r>
      <w:r>
        <w:t xml:space="preserve">5.4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Timor-Leste </w:t>
      </w:r>
      <w:r>
        <w:t xml:space="preserve">2022-01-01 00:00:00 </w:t>
      </w:r>
      <w:r>
        <w:t xml:space="preserve">56th </w:t>
      </w:r>
      <w:r>
        <w:t xml:space="preserve">79.3 </w:t>
      </w:r>
      <w:r>
        <w:t xml:space="preserve">5.9 </w:t>
      </w:r>
      <w:r>
        <w:t xml:space="preserve">8.3 </w:t>
      </w:r>
      <w:r>
        <w:t xml:space="preserve">5.3 </w:t>
      </w:r>
      <w:r>
        <w:t xml:space="preserve">7.4 </w:t>
      </w:r>
      <w:r>
        <w:t xml:space="preserve">6.1 </w:t>
      </w:r>
      <w:r>
        <w:t xml:space="preserve">6.9 </w:t>
      </w:r>
      <w:r>
        <w:t xml:space="preserve">5.2 </w:t>
      </w:r>
      <w:r>
        <w:t xml:space="preserve">7.3 </w:t>
      </w:r>
      <w:r>
        <w:t xml:space="preserve">4.2 </w:t>
      </w:r>
      <w:r>
        <w:t xml:space="preserve">9 </w:t>
      </w:r>
      <w:r>
        <w:t xml:space="preserve">5.4 </w:t>
      </w:r>
      <w:r>
        <w:t xml:space="preserve">8.3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Honduras </w:t>
      </w:r>
      <w:r>
        <w:t xml:space="preserve">2022-01-01 00:00:00 </w:t>
      </w:r>
      <w:r>
        <w:t xml:space="preserve">58th </w:t>
      </w:r>
      <w:r>
        <w:t xml:space="preserve">78.69999999999999 </w:t>
      </w:r>
      <w:r>
        <w:t xml:space="preserve">6.7 </w:t>
      </w:r>
      <w:r>
        <w:t xml:space="preserve">7 </w:t>
      </w:r>
      <w:r>
        <w:t xml:space="preserve">4.8 </w:t>
      </w:r>
      <w:r>
        <w:t xml:space="preserve">6 </w:t>
      </w:r>
      <w:r>
        <w:t xml:space="preserve">6.7 </w:t>
      </w:r>
      <w:r>
        <w:t xml:space="preserve">6.9 </w:t>
      </w:r>
      <w:r>
        <w:t xml:space="preserve">7.1 </w:t>
      </w:r>
      <w:r>
        <w:t xml:space="preserve">7.3 </w:t>
      </w:r>
      <w:r>
        <w:t xml:space="preserve">7.5 </w:t>
      </w:r>
      <w:r>
        <w:t xml:space="preserve">6.8 </w:t>
      </w:r>
      <w:r>
        <w:t xml:space="preserve">5.3 </w:t>
      </w:r>
      <w:r>
        <w:t xml:space="preserve">6.6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Gambia </w:t>
      </w:r>
      <w:r>
        <w:t xml:space="preserve">2022-01-01 00:00:00 </w:t>
      </w:r>
      <w:r>
        <w:t xml:space="preserve">59th </w:t>
      </w:r>
      <w:r>
        <w:t xml:space="preserve">78.6 </w:t>
      </w:r>
      <w:r>
        <w:t xml:space="preserve">5.4 </w:t>
      </w:r>
      <w:r>
        <w:t xml:space="preserve">7.7 </w:t>
      </w:r>
      <w:r>
        <w:t xml:space="preserve">2.7 </w:t>
      </w:r>
      <w:r>
        <w:t xml:space="preserve">7.9 </w:t>
      </w:r>
      <w:r>
        <w:t xml:space="preserve">5.8 </w:t>
      </w:r>
      <w:r>
        <w:t xml:space="preserve">7.2 </w:t>
      </w:r>
      <w:r>
        <w:t xml:space="preserve">6.9 </w:t>
      </w:r>
      <w:r>
        <w:t xml:space="preserve">7.7 </w:t>
      </w:r>
      <w:r>
        <w:t xml:space="preserve">7.3 </w:t>
      </w:r>
      <w:r>
        <w:t xml:space="preserve">8.5 </w:t>
      </w:r>
      <w:r>
        <w:t xml:space="preserve">5.7 </w:t>
      </w:r>
      <w:r>
        <w:t xml:space="preserve">5.8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Colombia </w:t>
      </w:r>
      <w:r>
        <w:t xml:space="preserve">2022-01-01 00:00:00 </w:t>
      </w:r>
      <w:r>
        <w:t xml:space="preserve">60th </w:t>
      </w:r>
      <w:r>
        <w:t xml:space="preserve">78.39999999999999 </w:t>
      </w:r>
      <w:r>
        <w:t xml:space="preserve">6.6 </w:t>
      </w:r>
      <w:r>
        <w:t xml:space="preserve">7.6 </w:t>
      </w:r>
      <w:r>
        <w:t xml:space="preserve">7.6 </w:t>
      </w:r>
      <w:r>
        <w:t xml:space="preserve">5.5 </w:t>
      </w:r>
      <w:r>
        <w:t xml:space="preserve">6.3 </w:t>
      </w:r>
      <w:r>
        <w:t xml:space="preserve">4.8 </w:t>
      </w:r>
      <w:r>
        <w:t xml:space="preserve">5.6 </w:t>
      </w:r>
      <w:r>
        <w:t xml:space="preserve">6.3 </w:t>
      </w:r>
      <w:r>
        <w:t xml:space="preserve">7.2 </w:t>
      </w:r>
      <w:r>
        <w:t xml:space="preserve">8.1 </w:t>
      </w:r>
      <w:r>
        <w:t xml:space="preserve">7.7 </w:t>
      </w:r>
      <w:r>
        <w:t xml:space="preserve">5.1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Tanzania </w:t>
      </w:r>
      <w:r>
        <w:t xml:space="preserve">2022-01-01 00:00:00 </w:t>
      </w:r>
      <w:r>
        <w:t xml:space="preserve">61st </w:t>
      </w:r>
      <w:r>
        <w:t xml:space="preserve">78.2 </w:t>
      </w:r>
      <w:r>
        <w:t xml:space="preserve">4.9 </w:t>
      </w:r>
      <w:r>
        <w:t xml:space="preserve">6.5 </w:t>
      </w:r>
      <w:r>
        <w:t xml:space="preserve">5.1 </w:t>
      </w:r>
      <w:r>
        <w:t xml:space="preserve">5.9 </w:t>
      </w:r>
      <w:r>
        <w:t xml:space="preserve">7 </w:t>
      </w:r>
      <w:r>
        <w:t xml:space="preserve">6.7 </w:t>
      </w:r>
      <w:r>
        <w:t xml:space="preserve">7.4 </w:t>
      </w:r>
      <w:r>
        <w:t xml:space="preserve">8.4 </w:t>
      </w:r>
      <w:r>
        <w:t xml:space="preserve">5.9 </w:t>
      </w:r>
      <w:r>
        <w:t xml:space="preserve">8.9 </w:t>
      </w:r>
      <w:r>
        <w:t xml:space="preserve">5.2 </w:t>
      </w:r>
      <w:r>
        <w:t xml:space="preserve">6.3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Turkey </w:t>
      </w:r>
      <w:r>
        <w:t xml:space="preserve">2022-01-01 00:00:00 </w:t>
      </w:r>
      <w:r>
        <w:t xml:space="preserve">62nd </w:t>
      </w:r>
      <w:r>
        <w:t xml:space="preserve">78.1 </w:t>
      </w:r>
      <w:r>
        <w:t xml:space="preserve">6.9 </w:t>
      </w:r>
      <w:r>
        <w:t xml:space="preserve">8.8 </w:t>
      </w:r>
      <w:r>
        <w:t xml:space="preserve">9.4 </w:t>
      </w:r>
      <w:r>
        <w:t xml:space="preserve">4.9 </w:t>
      </w:r>
      <w:r>
        <w:t xml:space="preserve">4.6 </w:t>
      </w:r>
      <w:r>
        <w:t xml:space="preserve">3.9 </w:t>
      </w:r>
      <w:r>
        <w:t xml:space="preserve">7.3 </w:t>
      </w:r>
      <w:r>
        <w:t xml:space="preserve">5.1 </w:t>
      </w:r>
      <w:r>
        <w:t xml:space="preserve">8.1 </w:t>
      </w:r>
      <w:r>
        <w:t xml:space="preserve">5 </w:t>
      </w:r>
      <w:r>
        <w:t xml:space="preserve">8.1 </w:t>
      </w:r>
      <w:r>
        <w:t xml:space="preserve">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Nicaragua </w:t>
      </w:r>
      <w:r>
        <w:t xml:space="preserve">2022-01-01 00:00:00 </w:t>
      </w:r>
      <w:r>
        <w:t xml:space="preserve">63rd </w:t>
      </w:r>
      <w:r>
        <w:t xml:space="preserve">77.69999999999999 </w:t>
      </w:r>
      <w:r>
        <w:t xml:space="preserve">5.9 </w:t>
      </w:r>
      <w:r>
        <w:t xml:space="preserve">7.1 </w:t>
      </w:r>
      <w:r>
        <w:t xml:space="preserve">5.7 </w:t>
      </w:r>
      <w:r>
        <w:t xml:space="preserve">5.7 </w:t>
      </w:r>
      <w:r>
        <w:t xml:space="preserve">6.9 </w:t>
      </w:r>
      <w:r>
        <w:t xml:space="preserve">7.6 </w:t>
      </w:r>
      <w:r>
        <w:t xml:space="preserve">8.9 </w:t>
      </w:r>
      <w:r>
        <w:t xml:space="preserve">6.6 </w:t>
      </w:r>
      <w:r>
        <w:t xml:space="preserve">7.4 </w:t>
      </w:r>
      <w:r>
        <w:t xml:space="preserve">5.3 </w:t>
      </w:r>
      <w:r>
        <w:t xml:space="preserve">4.1 </w:t>
      </w:r>
      <w:r>
        <w:t xml:space="preserve">6.5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Guatemala </w:t>
      </w:r>
      <w:r>
        <w:t xml:space="preserve">2022-01-01 00:00:00 </w:t>
      </w:r>
      <w:r>
        <w:t xml:space="preserve">64th </w:t>
      </w:r>
      <w:r>
        <w:t xml:space="preserve">77.5 </w:t>
      </w:r>
      <w:r>
        <w:t xml:space="preserve">6.5 </w:t>
      </w:r>
      <w:r>
        <w:t xml:space="preserve">7.1 </w:t>
      </w:r>
      <w:r>
        <w:t xml:space="preserve">9.3 </w:t>
      </w:r>
      <w:r>
        <w:t xml:space="preserve">4.6 </w:t>
      </w:r>
      <w:r>
        <w:t xml:space="preserve">6.8 </w:t>
      </w:r>
      <w:r>
        <w:t xml:space="preserve">6.8 </w:t>
      </w:r>
      <w:r>
        <w:t xml:space="preserve">6.6 </w:t>
      </w:r>
      <w:r>
        <w:t xml:space="preserve">6.9 </w:t>
      </w:r>
      <w:r>
        <w:t xml:space="preserve">7.3 </w:t>
      </w:r>
      <w:r>
        <w:t xml:space="preserve">7 </w:t>
      </w:r>
      <w:r>
        <w:t xml:space="preserve">4.9 </w:t>
      </w:r>
      <w:r>
        <w:t xml:space="preserve">3.7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Lesotho </w:t>
      </w:r>
      <w:r>
        <w:t xml:space="preserve">2022-01-01 00:00:00 </w:t>
      </w:r>
      <w:r>
        <w:t xml:space="preserve">65th </w:t>
      </w:r>
      <w:r>
        <w:t xml:space="preserve">77.4 </w:t>
      </w:r>
      <w:r>
        <w:t xml:space="preserve">6.1 </w:t>
      </w:r>
      <w:r>
        <w:t xml:space="preserve">7.3 </w:t>
      </w:r>
      <w:r>
        <w:t xml:space="preserve">3 </w:t>
      </w:r>
      <w:r>
        <w:t xml:space="preserve">8.3 </w:t>
      </w:r>
      <w:r>
        <w:t xml:space="preserve">8.1 </w:t>
      </w:r>
      <w:r>
        <w:t xml:space="preserve">7.6 </w:t>
      </w:r>
      <w:r>
        <w:t xml:space="preserve">4.8 </w:t>
      </w:r>
      <w:r>
        <w:t xml:space="preserve">7.2 </w:t>
      </w:r>
      <w:r>
        <w:t xml:space="preserve">4.8 </w:t>
      </w:r>
      <w:r>
        <w:t xml:space="preserve">8.9 </w:t>
      </w:r>
      <w:r>
        <w:t xml:space="preserve">4.2 </w:t>
      </w:r>
      <w:r>
        <w:t xml:space="preserve">7.1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Kyrgyzstan </w:t>
      </w:r>
      <w:r>
        <w:t xml:space="preserve">2022-01-01 00:00:00 </w:t>
      </w:r>
      <w:r>
        <w:t xml:space="preserve">66th </w:t>
      </w:r>
      <w:r>
        <w:t xml:space="preserve">77.1 </w:t>
      </w:r>
      <w:r>
        <w:t xml:space="preserve">5.9 </w:t>
      </w:r>
      <w:r>
        <w:t xml:space="preserve">8.2 </w:t>
      </w:r>
      <w:r>
        <w:t xml:space="preserve">8.2 </w:t>
      </w:r>
      <w:r>
        <w:t xml:space="preserve">7.2 </w:t>
      </w:r>
      <w:r>
        <w:t xml:space="preserve">5 </w:t>
      </w:r>
      <w:r>
        <w:t xml:space="preserve">6.7 </w:t>
      </w:r>
      <w:r>
        <w:t xml:space="preserve">8.5 </w:t>
      </w:r>
      <w:r>
        <w:t xml:space="preserve">5 </w:t>
      </w:r>
      <w:r>
        <w:t xml:space="preserve">6.4 </w:t>
      </w:r>
      <w:r>
        <w:t xml:space="preserve">6 </w:t>
      </w:r>
      <w:r>
        <w:t xml:space="preserve">3.8 </w:t>
      </w:r>
      <w:r>
        <w:t xml:space="preserve">6.2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Jordan </w:t>
      </w:r>
      <w:r>
        <w:t xml:space="preserve">2022-01-01 00:00:00 </w:t>
      </w:r>
      <w:r>
        <w:t xml:space="preserve">67th </w:t>
      </w:r>
      <w:r>
        <w:t xml:space="preserve">76.60000000000001 </w:t>
      </w:r>
      <w:r>
        <w:t xml:space="preserve">4.9 </w:t>
      </w:r>
      <w:r>
        <w:t xml:space="preserve">6.9 </w:t>
      </w:r>
      <w:r>
        <w:t xml:space="preserve">8.3 </w:t>
      </w:r>
      <w:r>
        <w:t xml:space="preserve">6.5 </w:t>
      </w:r>
      <w:r>
        <w:t xml:space="preserve">4.7 </w:t>
      </w:r>
      <w:r>
        <w:t xml:space="preserve">5.4 </w:t>
      </w:r>
      <w:r>
        <w:t xml:space="preserve">6.4 </w:t>
      </w:r>
      <w:r>
        <w:t xml:space="preserve">5.1 </w:t>
      </w:r>
      <w:r>
        <w:t xml:space="preserve">6.9 </w:t>
      </w:r>
      <w:r>
        <w:t xml:space="preserve">6.6 </w:t>
      </w:r>
      <w:r>
        <w:t xml:space="preserve">8.7 </w:t>
      </w:r>
      <w:r>
        <w:t xml:space="preserve">6.2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Laos </w:t>
      </w:r>
      <w:r>
        <w:t xml:space="preserve">2022-01-01 00:00:00 </w:t>
      </w:r>
      <w:r>
        <w:t xml:space="preserve">68th </w:t>
      </w:r>
      <w:r>
        <w:t xml:space="preserve">75.5 </w:t>
      </w:r>
      <w:r>
        <w:t xml:space="preserve">4.1 </w:t>
      </w:r>
      <w:r>
        <w:t xml:space="preserve">8.3 </w:t>
      </w:r>
      <w:r>
        <w:t xml:space="preserve">7.2 </w:t>
      </w:r>
      <w:r>
        <w:t xml:space="preserve">4.8 </w:t>
      </w:r>
      <w:r>
        <w:t xml:space="preserve">5.4 </w:t>
      </w:r>
      <w:r>
        <w:t xml:space="preserve">6.7 </w:t>
      </w:r>
      <w:r>
        <w:t xml:space="preserve">9 </w:t>
      </w:r>
      <w:r>
        <w:t xml:space="preserve">6.4 </w:t>
      </w:r>
      <w:r>
        <w:t xml:space="preserve">6.8 </w:t>
      </w:r>
      <w:r>
        <w:t xml:space="preserve">6.7 </w:t>
      </w:r>
      <w:r>
        <w:t xml:space="preserve">5.1 </w:t>
      </w:r>
      <w:r>
        <w:t xml:space="preserve">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India </w:t>
      </w:r>
      <w:r>
        <w:t xml:space="preserve">2022-01-01 00:00:00 </w:t>
      </w:r>
      <w:r>
        <w:t xml:space="preserve">69th </w:t>
      </w:r>
      <w:r>
        <w:t xml:space="preserve">75.3 </w:t>
      </w:r>
      <w:r>
        <w:t xml:space="preserve">6.3 </w:t>
      </w:r>
      <w:r>
        <w:t xml:space="preserve">7.3 </w:t>
      </w:r>
      <w:r>
        <w:t xml:space="preserve">8.1 </w:t>
      </w:r>
      <w:r>
        <w:t xml:space="preserve">6.5 </w:t>
      </w:r>
      <w:r>
        <w:t xml:space="preserve">6.1 </w:t>
      </w:r>
      <w:r>
        <w:t xml:space="preserve">5.2 </w:t>
      </w:r>
      <w:r>
        <w:t xml:space="preserve">4.4 </w:t>
      </w:r>
      <w:r>
        <w:t xml:space="preserve">7.6 </w:t>
      </w:r>
      <w:r>
        <w:t xml:space="preserve">7.4 </w:t>
      </w:r>
      <w:r>
        <w:t xml:space="preserve">8.4 </w:t>
      </w:r>
      <w:r>
        <w:t xml:space="preserve">3.8 </w:t>
      </w:r>
      <w:r>
        <w:t xml:space="preserve">4.2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Tajikistan </w:t>
      </w:r>
      <w:r>
        <w:t xml:space="preserve">2022-01-01 00:00:00 </w:t>
      </w:r>
      <w:r>
        <w:t xml:space="preserve">70th </w:t>
      </w:r>
      <w:r>
        <w:t xml:space="preserve">75 </w:t>
      </w:r>
      <w:r>
        <w:t xml:space="preserve">5.4 </w:t>
      </w:r>
      <w:r>
        <w:t xml:space="preserve">8.4 </w:t>
      </w:r>
      <w:r>
        <w:t xml:space="preserve">6.7 </w:t>
      </w:r>
      <w:r>
        <w:t xml:space="preserve">6 </w:t>
      </w:r>
      <w:r>
        <w:t xml:space="preserve">4.2 </w:t>
      </w:r>
      <w:r>
        <w:t xml:space="preserve">5.5 </w:t>
      </w:r>
      <w:r>
        <w:t xml:space="preserve">9.3 </w:t>
      </w:r>
      <w:r>
        <w:t xml:space="preserve">5 </w:t>
      </w:r>
      <w:r>
        <w:t xml:space="preserve">8.5 </w:t>
      </w:r>
      <w:r>
        <w:t xml:space="preserve">7.3 </w:t>
      </w:r>
      <w:r>
        <w:t xml:space="preserve">3.7 </w:t>
      </w:r>
      <w:r>
        <w:t xml:space="preserve">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Brazil </w:t>
      </w:r>
      <w:r>
        <w:t xml:space="preserve">2022-01-01 00:00:00 </w:t>
      </w:r>
      <w:r>
        <w:t xml:space="preserve">71st </w:t>
      </w:r>
      <w:r>
        <w:t xml:space="preserve">73.9 </w:t>
      </w:r>
      <w:r>
        <w:t xml:space="preserve">6.5 </w:t>
      </w:r>
      <w:r>
        <w:t xml:space="preserve">6.2 </w:t>
      </w:r>
      <w:r>
        <w:t xml:space="preserve">7.4 </w:t>
      </w:r>
      <w:r>
        <w:t xml:space="preserve">6.1 </w:t>
      </w:r>
      <w:r>
        <w:t xml:space="preserve">6.9 </w:t>
      </w:r>
      <w:r>
        <w:t xml:space="preserve">3.7 </w:t>
      </w:r>
      <w:r>
        <w:t xml:space="preserve">6.7 </w:t>
      </w:r>
      <w:r>
        <w:t xml:space="preserve">7.5 </w:t>
      </w:r>
      <w:r>
        <w:t xml:space="preserve">7.6 </w:t>
      </w:r>
      <w:r>
        <w:t xml:space="preserve">9 </w:t>
      </w:r>
      <w:r>
        <w:t xml:space="preserve">3 </w:t>
      </w:r>
      <w:r>
        <w:t xml:space="preserve">3.3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Bolivia </w:t>
      </w:r>
      <w:r>
        <w:t xml:space="preserve">2022-01-01 00:00:00 </w:t>
      </w:r>
      <w:r>
        <w:t xml:space="preserve">72nd </w:t>
      </w:r>
      <w:r>
        <w:t xml:space="preserve">73.4 </w:t>
      </w:r>
      <w:r>
        <w:t xml:space="preserve">5.6 </w:t>
      </w:r>
      <w:r>
        <w:t xml:space="preserve">8.2 </w:t>
      </w:r>
      <w:r>
        <w:t xml:space="preserve">6.1 </w:t>
      </w:r>
      <w:r>
        <w:t xml:space="preserve">6 </w:t>
      </w:r>
      <w:r>
        <w:t xml:space="preserve">7.9 </w:t>
      </w:r>
      <w:r>
        <w:t xml:space="preserve">5.9 </w:t>
      </w:r>
      <w:r>
        <w:t xml:space="preserve">6.7 </w:t>
      </w:r>
      <w:r>
        <w:t xml:space="preserve">6.6 </w:t>
      </w:r>
      <w:r>
        <w:t xml:space="preserve">6 </w:t>
      </w:r>
      <w:r>
        <w:t xml:space="preserve">7.2 </w:t>
      </w:r>
      <w:r>
        <w:t xml:space="preserve">2.9 </w:t>
      </w:r>
      <w:r>
        <w:t xml:space="preserve">4.3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Azerbaijan </w:t>
      </w:r>
      <w:r>
        <w:t xml:space="preserve">2022-01-01 00:00:00 </w:t>
      </w:r>
      <w:r>
        <w:t xml:space="preserve">73rd </w:t>
      </w:r>
      <w:r>
        <w:t xml:space="preserve">73.10000000000001 </w:t>
      </w:r>
      <w:r>
        <w:t xml:space="preserve">6.1 </w:t>
      </w:r>
      <w:r>
        <w:t xml:space="preserve">7.9 </w:t>
      </w:r>
      <w:r>
        <w:t xml:space="preserve">5.8 </w:t>
      </w:r>
      <w:r>
        <w:t xml:space="preserve">4.2 </w:t>
      </w:r>
      <w:r>
        <w:t xml:space="preserve">4.8 </w:t>
      </w:r>
      <w:r>
        <w:t xml:space="preserve">4.4 </w:t>
      </w:r>
      <w:r>
        <w:t xml:space="preserve">9.1 </w:t>
      </w:r>
      <w:r>
        <w:t xml:space="preserve">5.2 </w:t>
      </w:r>
      <w:r>
        <w:t xml:space="preserve">7.4 </w:t>
      </w:r>
      <w:r>
        <w:t xml:space="preserve">3.9 </w:t>
      </w:r>
      <w:r>
        <w:t xml:space="preserve">6.6 </w:t>
      </w:r>
      <w:r>
        <w:t xml:space="preserve">7.7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Bosnia and Herzegovina </w:t>
      </w:r>
      <w:r>
        <w:t xml:space="preserve">2022-01-01 00:00:00 </w:t>
      </w:r>
      <w:r>
        <w:t xml:space="preserve">74th </w:t>
      </w:r>
      <w:r>
        <w:t xml:space="preserve">73 </w:t>
      </w:r>
      <w:r>
        <w:t xml:space="preserve">4.7 </w:t>
      </w:r>
      <w:r>
        <w:t xml:space="preserve">8.7 </w:t>
      </w:r>
      <w:r>
        <w:t xml:space="preserve">6.3 </w:t>
      </w:r>
      <w:r>
        <w:t xml:space="preserve">6.1 </w:t>
      </w:r>
      <w:r>
        <w:t xml:space="preserve">4.2 </w:t>
      </w:r>
      <w:r>
        <w:t xml:space="preserve">6.8 </w:t>
      </w:r>
      <w:r>
        <w:t xml:space="preserve">6.3 </w:t>
      </w:r>
      <w:r>
        <w:t xml:space="preserve">4.5 </w:t>
      </w:r>
      <w:r>
        <w:t xml:space="preserve">4.6 </w:t>
      </w:r>
      <w:r>
        <w:t xml:space="preserve">6.4 </w:t>
      </w:r>
      <w:r>
        <w:t xml:space="preserve">7.1 </w:t>
      </w:r>
      <w:r>
        <w:t xml:space="preserve">7.3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Russia </w:t>
      </w:r>
      <w:r>
        <w:t xml:space="preserve">2022-01-01 00:00:00 </w:t>
      </w:r>
      <w:r>
        <w:t xml:space="preserve">75th </w:t>
      </w:r>
      <w:r>
        <w:t xml:space="preserve">72.6 </w:t>
      </w:r>
      <w:r>
        <w:t xml:space="preserve">7.8 </w:t>
      </w:r>
      <w:r>
        <w:t xml:space="preserve">8.4 </w:t>
      </w:r>
      <w:r>
        <w:t xml:space="preserve">8.1 </w:t>
      </w:r>
      <w:r>
        <w:t xml:space="preserve">4.7 </w:t>
      </w:r>
      <w:r>
        <w:t xml:space="preserve">4.7 </w:t>
      </w:r>
      <w:r>
        <w:t xml:space="preserve">3.4 </w:t>
      </w:r>
      <w:r>
        <w:t xml:space="preserve">8.6 </w:t>
      </w:r>
      <w:r>
        <w:t xml:space="preserve">4 </w:t>
      </w:r>
      <w:r>
        <w:t xml:space="preserve">9 </w:t>
      </w:r>
      <w:r>
        <w:t xml:space="preserve">5.1 </w:t>
      </w:r>
      <w:r>
        <w:t xml:space="preserve">4.3 </w:t>
      </w:r>
      <w:r>
        <w:t xml:space="preserve">4.5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Benin </w:t>
      </w:r>
      <w:r>
        <w:t xml:space="preserve">2022-01-01 00:00:00 </w:t>
      </w:r>
      <w:r>
        <w:t xml:space="preserve">76th </w:t>
      </w:r>
      <w:r>
        <w:t xml:space="preserve">72.5 </w:t>
      </w:r>
      <w:r>
        <w:t xml:space="preserve">5 </w:t>
      </w:r>
      <w:r>
        <w:t xml:space="preserve">6.7 </w:t>
      </w:r>
      <w:r>
        <w:t xml:space="preserve">2.5 </w:t>
      </w:r>
      <w:r>
        <w:t xml:space="preserve">6.7 </w:t>
      </w:r>
      <w:r>
        <w:t xml:space="preserve">7.9 </w:t>
      </w:r>
      <w:r>
        <w:t xml:space="preserve">6.2 </w:t>
      </w:r>
      <w:r>
        <w:t xml:space="preserve">5.3 </w:t>
      </w:r>
      <w:r>
        <w:t xml:space="preserve">8.4 </w:t>
      </w:r>
      <w:r>
        <w:t xml:space="preserve">5.2 </w:t>
      </w:r>
      <w:r>
        <w:t xml:space="preserve">8 </w:t>
      </w:r>
      <w:r>
        <w:t xml:space="preserve">5.4 </w:t>
      </w:r>
      <w:r>
        <w:t xml:space="preserve">5.2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Algeria </w:t>
      </w:r>
      <w:r>
        <w:t xml:space="preserve">2022-01-01 00:00:00 </w:t>
      </w:r>
      <w:r>
        <w:t xml:space="preserve">77th </w:t>
      </w:r>
      <w:r>
        <w:t xml:space="preserve">72.2 </w:t>
      </w:r>
      <w:r>
        <w:t xml:space="preserve">6.1 </w:t>
      </w:r>
      <w:r>
        <w:t xml:space="preserve">7.2 </w:t>
      </w:r>
      <w:r>
        <w:t xml:space="preserve">6.9 </w:t>
      </w:r>
      <w:r>
        <w:t xml:space="preserve">6.3 </w:t>
      </w:r>
      <w:r>
        <w:t xml:space="preserve">5.3 </w:t>
      </w:r>
      <w:r>
        <w:t xml:space="preserve">5.4 </w:t>
      </w:r>
      <w:r>
        <w:t xml:space="preserve">7.9 </w:t>
      </w:r>
      <w:r>
        <w:t xml:space="preserve">5.3 </w:t>
      </w:r>
      <w:r>
        <w:t xml:space="preserve">6.6 </w:t>
      </w:r>
      <w:r>
        <w:t xml:space="preserve">5.3 </w:t>
      </w:r>
      <w:r>
        <w:t xml:space="preserve">6.5 </w:t>
      </w:r>
      <w:r>
        <w:t xml:space="preserve">3.4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Senegal </w:t>
      </w:r>
      <w:r>
        <w:t xml:space="preserve">2022-01-01 00:00:00 </w:t>
      </w:r>
      <w:r>
        <w:t xml:space="preserve">78th </w:t>
      </w:r>
      <w:r>
        <w:t xml:space="preserve">72.10000000000001 </w:t>
      </w:r>
      <w:r>
        <w:t xml:space="preserve">4.8 </w:t>
      </w:r>
      <w:r>
        <w:t xml:space="preserve">7 </w:t>
      </w:r>
      <w:r>
        <w:t xml:space="preserve">5.3 </w:t>
      </w:r>
      <w:r>
        <w:t xml:space="preserve">7.2 </w:t>
      </w:r>
      <w:r>
        <w:t xml:space="preserve">6.6 </w:t>
      </w:r>
      <w:r>
        <w:t xml:space="preserve">7 </w:t>
      </w:r>
      <w:r>
        <w:t xml:space="preserve">3.7 </w:t>
      </w:r>
      <w:r>
        <w:t xml:space="preserve">7.6 </w:t>
      </w:r>
      <w:r>
        <w:t xml:space="preserve">4.5 </w:t>
      </w:r>
      <w:r>
        <w:t xml:space="preserve">7.4 </w:t>
      </w:r>
      <w:r>
        <w:t xml:space="preserve">5.8 </w:t>
      </w:r>
      <w:r>
        <w:t xml:space="preserve">5.2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South Africa </w:t>
      </w:r>
      <w:r>
        <w:t xml:space="preserve">2022-01-01 00:00:00 </w:t>
      </w:r>
      <w:r>
        <w:t xml:space="preserve">79th </w:t>
      </w:r>
      <w:r>
        <w:t xml:space="preserve">72 </w:t>
      </w:r>
      <w:r>
        <w:t xml:space="preserve">6.9 </w:t>
      </w:r>
      <w:r>
        <w:t xml:space="preserve">6.8 </w:t>
      </w:r>
      <w:r>
        <w:t xml:space="preserve">5.9 </w:t>
      </w:r>
      <w:r>
        <w:t xml:space="preserve">8 </w:t>
      </w:r>
      <w:r>
        <w:t xml:space="preserve">7 </w:t>
      </w:r>
      <w:r>
        <w:t xml:space="preserve">4.8 </w:t>
      </w:r>
      <w:r>
        <w:t xml:space="preserve">6.4 </w:t>
      </w:r>
      <w:r>
        <w:t xml:space="preserve">6.9 </w:t>
      </w:r>
      <w:r>
        <w:t xml:space="preserve">4.5 </w:t>
      </w:r>
      <w:r>
        <w:t xml:space="preserve">7.9 </w:t>
      </w:r>
      <w:r>
        <w:t xml:space="preserve">3.9 </w:t>
      </w:r>
      <w:r>
        <w:t xml:space="preserve">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Georgia </w:t>
      </w:r>
      <w:r>
        <w:t xml:space="preserve">2022-01-01 00:00:00 </w:t>
      </w:r>
      <w:r>
        <w:t xml:space="preserve">80th </w:t>
      </w:r>
      <w:r>
        <w:t xml:space="preserve">71.8 </w:t>
      </w:r>
      <w:r>
        <w:t xml:space="preserve">5.3 </w:t>
      </w:r>
      <w:r>
        <w:t xml:space="preserve">9.1 </w:t>
      </w:r>
      <w:r>
        <w:t xml:space="preserve">7 </w:t>
      </w:r>
      <w:r>
        <w:t xml:space="preserve">5.5 </w:t>
      </w:r>
      <w:r>
        <w:t xml:space="preserve">4.3 </w:t>
      </w:r>
      <w:r>
        <w:t xml:space="preserve">5.8 </w:t>
      </w:r>
      <w:r>
        <w:t xml:space="preserve">8.3 </w:t>
      </w:r>
      <w:r>
        <w:t xml:space="preserve">4.1 </w:t>
      </w:r>
      <w:r>
        <w:t xml:space="preserve">4.9 </w:t>
      </w:r>
      <w:r>
        <w:t xml:space="preserve">5 </w:t>
      </w:r>
      <w:r>
        <w:t xml:space="preserve">6 </w:t>
      </w:r>
      <w:r>
        <w:t xml:space="preserve">6.5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Micronesia </w:t>
      </w:r>
      <w:r>
        <w:t xml:space="preserve">2022-01-01 00:00:00 </w:t>
      </w:r>
      <w:r>
        <w:t xml:space="preserve">81st </w:t>
      </w:r>
      <w:r>
        <w:t xml:space="preserve">71 </w:t>
      </w:r>
      <w:r>
        <w:t xml:space="preserve">3.4 </w:t>
      </w:r>
      <w:r>
        <w:t xml:space="preserve">5.6 </w:t>
      </w:r>
      <w:r>
        <w:t xml:space="preserve">3.7 </w:t>
      </w:r>
      <w:r>
        <w:t xml:space="preserve">8.8 </w:t>
      </w:r>
      <w:r>
        <w:t xml:space="preserve">6.8 </w:t>
      </w:r>
      <w:r>
        <w:t xml:space="preserve">8.7 </w:t>
      </w:r>
      <w:r>
        <w:t xml:space="preserve">4.4 </w:t>
      </w:r>
      <w:r>
        <w:t xml:space="preserve">6.5 </w:t>
      </w:r>
      <w:r>
        <w:t xml:space="preserve">3.5 </w:t>
      </w:r>
      <w:r>
        <w:t xml:space="preserve">6.1 </w:t>
      </w:r>
      <w:r>
        <w:t xml:space="preserve">3.9 </w:t>
      </w:r>
      <w:r>
        <w:t xml:space="preserve">9.6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El Salvador </w:t>
      </w:r>
      <w:r>
        <w:t xml:space="preserve">2022-01-01 00:00:00 </w:t>
      </w:r>
      <w:r>
        <w:t xml:space="preserve">82nd </w:t>
      </w:r>
      <w:r>
        <w:t xml:space="preserve">70.8 </w:t>
      </w:r>
      <w:r>
        <w:t xml:space="preserve">6.3 </w:t>
      </w:r>
      <w:r>
        <w:t xml:space="preserve">4.8 </w:t>
      </w:r>
      <w:r>
        <w:t xml:space="preserve">5.6 </w:t>
      </w:r>
      <w:r>
        <w:t xml:space="preserve">5.6 </w:t>
      </w:r>
      <w:r>
        <w:t xml:space="preserve">5.1 </w:t>
      </w:r>
      <w:r>
        <w:t xml:space="preserve">8.4 </w:t>
      </w:r>
      <w:r>
        <w:t xml:space="preserve">4.9 </w:t>
      </w:r>
      <w:r>
        <w:t xml:space="preserve">6.5 </w:t>
      </w:r>
      <w:r>
        <w:t xml:space="preserve">5.6 </w:t>
      </w:r>
      <w:r>
        <w:t xml:space="preserve">7.1 </w:t>
      </w:r>
      <w:r>
        <w:t xml:space="preserve">5.6 </w:t>
      </w:r>
      <w:r>
        <w:t xml:space="preserve">5.3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Sao Tome and Principe </w:t>
      </w:r>
      <w:r>
        <w:t xml:space="preserve">2022-01-01 00:00:00 </w:t>
      </w:r>
      <w:r>
        <w:t xml:space="preserve">83rd </w:t>
      </w:r>
      <w:r>
        <w:t xml:space="preserve">70.4 </w:t>
      </w:r>
      <w:r>
        <w:t xml:space="preserve">4.4 </w:t>
      </w:r>
      <w:r>
        <w:t xml:space="preserve">6.3 </w:t>
      </w:r>
      <w:r>
        <w:t xml:space="preserve">4.2 </w:t>
      </w:r>
      <w:r>
        <w:t xml:space="preserve">8.6 </w:t>
      </w:r>
      <w:r>
        <w:t xml:space="preserve">6.5 </w:t>
      </w:r>
      <w:r>
        <w:t xml:space="preserve">7.6 </w:t>
      </w:r>
      <w:r>
        <w:t xml:space="preserve">4.1 </w:t>
      </w:r>
      <w:r>
        <w:t xml:space="preserve">6.5 </w:t>
      </w:r>
      <w:r>
        <w:t xml:space="preserve">2.7 </w:t>
      </w:r>
      <w:r>
        <w:t xml:space="preserve">7 </w:t>
      </w:r>
      <w:r>
        <w:t xml:space="preserve">4.9 </w:t>
      </w:r>
      <w:r>
        <w:t xml:space="preserve">7.6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Mexico </w:t>
      </w:r>
      <w:r>
        <w:t xml:space="preserve">2022-01-01 00:00:00 </w:t>
      </w:r>
      <w:r>
        <w:t xml:space="preserve">84th </w:t>
      </w:r>
      <w:r>
        <w:t xml:space="preserve">70.3 </w:t>
      </w:r>
      <w:r>
        <w:t xml:space="preserve">8.6 </w:t>
      </w:r>
      <w:r>
        <w:t xml:space="preserve">5.9 </w:t>
      </w:r>
      <w:r>
        <w:t xml:space="preserve">6.4 </w:t>
      </w:r>
      <w:r>
        <w:t xml:space="preserve">4.5 </w:t>
      </w:r>
      <w:r>
        <w:t xml:space="preserve">5.4 </w:t>
      </w:r>
      <w:r>
        <w:t xml:space="preserve">4.6 </w:t>
      </w:r>
      <w:r>
        <w:t xml:space="preserve">6 </w:t>
      </w:r>
      <w:r>
        <w:t xml:space="preserve">6.6 </w:t>
      </w:r>
      <w:r>
        <w:t xml:space="preserve">5.5 </w:t>
      </w:r>
      <w:r>
        <w:t xml:space="preserve">7.2 </w:t>
      </w:r>
      <w:r>
        <w:t xml:space="preserve">5.3 </w:t>
      </w:r>
      <w:r>
        <w:t xml:space="preserve">4.3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Morocco </w:t>
      </w:r>
      <w:r>
        <w:t xml:space="preserve">2022-01-01 00:00:00 </w:t>
      </w:r>
      <w:r>
        <w:t xml:space="preserve">85th </w:t>
      </w:r>
      <w:r>
        <w:t xml:space="preserve">70.1 </w:t>
      </w:r>
      <w:r>
        <w:t xml:space="preserve">4.6 </w:t>
      </w:r>
      <w:r>
        <w:t xml:space="preserve">6.6 </w:t>
      </w:r>
      <w:r>
        <w:t xml:space="preserve">8.6 </w:t>
      </w:r>
      <w:r>
        <w:t xml:space="preserve">5.9 </w:t>
      </w:r>
      <w:r>
        <w:t xml:space="preserve">4.9 </w:t>
      </w:r>
      <w:r>
        <w:t xml:space="preserve">7.4 </w:t>
      </w:r>
      <w:r>
        <w:t xml:space="preserve">6.8 </w:t>
      </w:r>
      <w:r>
        <w:t xml:space="preserve">5.4 </w:t>
      </w:r>
      <w:r>
        <w:t xml:space="preserve">5.3 </w:t>
      </w:r>
      <w:r>
        <w:t xml:space="preserve">4.7 </w:t>
      </w:r>
      <w:r>
        <w:t xml:space="preserve">5 </w:t>
      </w:r>
      <w:r>
        <w:t xml:space="preserve">4.9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Thailand </w:t>
      </w:r>
      <w:r>
        <w:t xml:space="preserve">2022-01-01 00:00:00 </w:t>
      </w:r>
      <w:r>
        <w:t xml:space="preserve">86th </w:t>
      </w:r>
      <w:r>
        <w:t xml:space="preserve">70 </w:t>
      </w:r>
      <w:r>
        <w:t xml:space="preserve">8.3 </w:t>
      </w:r>
      <w:r>
        <w:t xml:space="preserve">9.7 </w:t>
      </w:r>
      <w:r>
        <w:t xml:space="preserve">7 </w:t>
      </w:r>
      <w:r>
        <w:t xml:space="preserve">3.6 </w:t>
      </w:r>
      <w:r>
        <w:t xml:space="preserve">4.6 </w:t>
      </w:r>
      <w:r>
        <w:t xml:space="preserve">3.8 </w:t>
      </w:r>
      <w:r>
        <w:t xml:space="preserve">7.8 </w:t>
      </w:r>
      <w:r>
        <w:t xml:space="preserve">3.7 </w:t>
      </w:r>
      <w:r>
        <w:t xml:space="preserve">7.6 </w:t>
      </w:r>
      <w:r>
        <w:t xml:space="preserve">6.4 </w:t>
      </w:r>
      <w:r>
        <w:t xml:space="preserve">5.2 </w:t>
      </w:r>
      <w:r>
        <w:t xml:space="preserve">2.3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Peru </w:t>
      </w:r>
      <w:r>
        <w:t xml:space="preserve">2022-01-01 00:00:00 </w:t>
      </w:r>
      <w:r>
        <w:t xml:space="preserve">87th </w:t>
      </w:r>
      <w:r>
        <w:t xml:space="preserve">69.8 </w:t>
      </w:r>
      <w:r>
        <w:t xml:space="preserve">5.8 </w:t>
      </w:r>
      <w:r>
        <w:t xml:space="preserve">7.4 </w:t>
      </w:r>
      <w:r>
        <w:t xml:space="preserve">8.3 </w:t>
      </w:r>
      <w:r>
        <w:t xml:space="preserve">4.3 </w:t>
      </w:r>
      <w:r>
        <w:t xml:space="preserve">6.1 </w:t>
      </w:r>
      <w:r>
        <w:t xml:space="preserve">5.9 </w:t>
      </w:r>
      <w:r>
        <w:t xml:space="preserve">6.9 </w:t>
      </w:r>
      <w:r>
        <w:t xml:space="preserve">7.1 </w:t>
      </w:r>
      <w:r>
        <w:t xml:space="preserve">3.7 </w:t>
      </w:r>
      <w:r>
        <w:t xml:space="preserve">7.9 </w:t>
      </w:r>
      <w:r>
        <w:t xml:space="preserve">4.4 </w:t>
      </w:r>
      <w:r>
        <w:t xml:space="preserve">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Uzbekistan </w:t>
      </w:r>
      <w:r>
        <w:t xml:space="preserve">2022-01-01 00:00:00 </w:t>
      </w:r>
      <w:r>
        <w:t xml:space="preserve">88th </w:t>
      </w:r>
      <w:r>
        <w:t xml:space="preserve">69.6 </w:t>
      </w:r>
      <w:r>
        <w:t xml:space="preserve">5.9 </w:t>
      </w:r>
      <w:r>
        <w:t xml:space="preserve">8.8 </w:t>
      </w:r>
      <w:r>
        <w:t xml:space="preserve">5.7 </w:t>
      </w:r>
      <w:r>
        <w:t xml:space="preserve">5.1 </w:t>
      </w:r>
      <w:r>
        <w:t xml:space="preserve">5.6 </w:t>
      </w:r>
      <w:r>
        <w:t xml:space="preserve">5.1 </w:t>
      </w:r>
      <w:r>
        <w:t xml:space="preserve">9.2 </w:t>
      </w:r>
      <w:r>
        <w:t xml:space="preserve">4.3 </w:t>
      </w:r>
      <w:r>
        <w:t xml:space="preserve">7.6 </w:t>
      </w:r>
      <w:r>
        <w:t xml:space="preserve">4.5 </w:t>
      </w:r>
      <w:r>
        <w:t xml:space="preserve">4.1 </w:t>
      </w:r>
      <w:r>
        <w:t xml:space="preserve">3.7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Ecuador </w:t>
      </w:r>
      <w:r>
        <w:t xml:space="preserve">2022-01-01 00:00:00 </w:t>
      </w:r>
      <w:r>
        <w:t xml:space="preserve">89th </w:t>
      </w:r>
      <w:r>
        <w:t xml:space="preserve">69.1 </w:t>
      </w:r>
      <w:r>
        <w:t xml:space="preserve">5.6 </w:t>
      </w:r>
      <w:r>
        <w:t xml:space="preserve">8.2 </w:t>
      </w:r>
      <w:r>
        <w:t xml:space="preserve">5.8 </w:t>
      </w:r>
      <w:r>
        <w:t xml:space="preserve">6 </w:t>
      </w:r>
      <w:r>
        <w:t xml:space="preserve">5.9 </w:t>
      </w:r>
      <w:r>
        <w:t xml:space="preserve">4.3 </w:t>
      </w:r>
      <w:r>
        <w:t xml:space="preserve">5.8 </w:t>
      </w:r>
      <w:r>
        <w:t xml:space="preserve">6.3 </w:t>
      </w:r>
      <w:r>
        <w:t xml:space="preserve">4.1 </w:t>
      </w:r>
      <w:r>
        <w:t xml:space="preserve">7 </w:t>
      </w:r>
      <w:r>
        <w:t xml:space="preserve">5.3 </w:t>
      </w:r>
      <w:r>
        <w:t xml:space="preserve">4.8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Fiji </w:t>
      </w:r>
      <w:r>
        <w:t xml:space="preserve">2022-01-01 00:00:00 </w:t>
      </w:r>
      <w:r>
        <w:t xml:space="preserve">90th </w:t>
      </w:r>
      <w:r>
        <w:t xml:space="preserve">68.9 </w:t>
      </w:r>
      <w:r>
        <w:t xml:space="preserve">6.2 </w:t>
      </w:r>
      <w:r>
        <w:t xml:space="preserve">7.9 </w:t>
      </w:r>
      <w:r>
        <w:t xml:space="preserve">5.4 </w:t>
      </w:r>
      <w:r>
        <w:t xml:space="preserve">7.8 </w:t>
      </w:r>
      <w:r>
        <w:t xml:space="preserve">5 </w:t>
      </w:r>
      <w:r>
        <w:t xml:space="preserve">7.5 </w:t>
      </w:r>
      <w:r>
        <w:t xml:space="preserve">5.8 </w:t>
      </w:r>
      <w:r>
        <w:t xml:space="preserve">4.2 </w:t>
      </w:r>
      <w:r>
        <w:t xml:space="preserve">5.4 </w:t>
      </w:r>
      <w:r>
        <w:t xml:space="preserve">4.1 </w:t>
      </w:r>
      <w:r>
        <w:t xml:space="preserve">2.7 </w:t>
      </w:r>
      <w:r>
        <w:t xml:space="preserve">6.9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Belarus </w:t>
      </w:r>
      <w:r>
        <w:t xml:space="preserve">2022-01-01 00:00:00 </w:t>
      </w:r>
      <w:r>
        <w:t xml:space="preserve">91st </w:t>
      </w:r>
      <w:r>
        <w:t xml:space="preserve">68.69999999999999 </w:t>
      </w:r>
      <w:r>
        <w:t xml:space="preserve">5.3 </w:t>
      </w:r>
      <w:r>
        <w:t xml:space="preserve">9.5 </w:t>
      </w:r>
      <w:r>
        <w:t xml:space="preserve">5.6 </w:t>
      </w:r>
      <w:r>
        <w:t xml:space="preserve">4.8 </w:t>
      </w:r>
      <w:r>
        <w:t xml:space="preserve">3.4 </w:t>
      </w:r>
      <w:r>
        <w:t xml:space="preserve">4.2 </w:t>
      </w:r>
      <w:r>
        <w:t xml:space="preserve">9.3 </w:t>
      </w:r>
      <w:r>
        <w:t xml:space="preserve">3 </w:t>
      </w:r>
      <w:r>
        <w:t xml:space="preserve">8.2 </w:t>
      </w:r>
      <w:r>
        <w:t xml:space="preserve">5.1 </w:t>
      </w:r>
      <w:r>
        <w:t xml:space="preserve">2.7 </w:t>
      </w:r>
      <w:r>
        <w:t xml:space="preserve">7.6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Ukraine </w:t>
      </w:r>
      <w:r>
        <w:t xml:space="preserve">2022-01-01 00:00:00 </w:t>
      </w:r>
      <w:r>
        <w:t xml:space="preserve">92nd </w:t>
      </w:r>
      <w:r>
        <w:t xml:space="preserve">68.6 </w:t>
      </w:r>
      <w:r>
        <w:t xml:space="preserve">6.4 </w:t>
      </w:r>
      <w:r>
        <w:t xml:space="preserve">8 </w:t>
      </w:r>
      <w:r>
        <w:t xml:space="preserve">5.8 </w:t>
      </w:r>
      <w:r>
        <w:t xml:space="preserve">6.5 </w:t>
      </w:r>
      <w:r>
        <w:t xml:space="preserve">2.9 </w:t>
      </w:r>
      <w:r>
        <w:t xml:space="preserve">5.9 </w:t>
      </w:r>
      <w:r>
        <w:t xml:space="preserve">6.5 </w:t>
      </w:r>
      <w:r>
        <w:t xml:space="preserve">4.3 </w:t>
      </w:r>
      <w:r>
        <w:t xml:space="preserve">5.8 </w:t>
      </w:r>
      <w:r>
        <w:t xml:space="preserve">4.8 </w:t>
      </w:r>
      <w:r>
        <w:t xml:space="preserve">4.2 </w:t>
      </w:r>
      <w:r>
        <w:t xml:space="preserve">7.5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Tunisia </w:t>
      </w:r>
      <w:r>
        <w:t xml:space="preserve">2022-01-01 00:00:00 </w:t>
      </w:r>
      <w:r>
        <w:t xml:space="preserve">93rd </w:t>
      </w:r>
      <w:r>
        <w:t xml:space="preserve">68.2 </w:t>
      </w:r>
      <w:r>
        <w:t xml:space="preserve">7.2 </w:t>
      </w:r>
      <w:r>
        <w:t xml:space="preserve">7.2 </w:t>
      </w:r>
      <w:r>
        <w:t xml:space="preserve">7.2 </w:t>
      </w:r>
      <w:r>
        <w:t xml:space="preserve">7.9 </w:t>
      </w:r>
      <w:r>
        <w:t xml:space="preserve">4.4 </w:t>
      </w:r>
      <w:r>
        <w:t xml:space="preserve">5.5 </w:t>
      </w:r>
      <w:r>
        <w:t xml:space="preserve">6 </w:t>
      </w:r>
      <w:r>
        <w:t xml:space="preserve">4.7 </w:t>
      </w:r>
      <w:r>
        <w:t xml:space="preserve">5.4 </w:t>
      </w:r>
      <w:r>
        <w:t xml:space="preserve">4.6 </w:t>
      </w:r>
      <w:r>
        <w:t xml:space="preserve">3.2 </w:t>
      </w:r>
      <w:r>
        <w:t xml:space="preserve">4.9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Serbia </w:t>
      </w:r>
      <w:r>
        <w:t xml:space="preserve">2022-01-01 00:00:00 </w:t>
      </w:r>
      <w:r>
        <w:t xml:space="preserve">94th </w:t>
      </w:r>
      <w:r>
        <w:t xml:space="preserve">67.8 </w:t>
      </w:r>
      <w:r>
        <w:t xml:space="preserve">4.2 </w:t>
      </w:r>
      <w:r>
        <w:t xml:space="preserve">8.6 </w:t>
      </w:r>
      <w:r>
        <w:t xml:space="preserve">6.8 </w:t>
      </w:r>
      <w:r>
        <w:t xml:space="preserve">5.8 </w:t>
      </w:r>
      <w:r>
        <w:t xml:space="preserve">4.2 </w:t>
      </w:r>
      <w:r>
        <w:t xml:space="preserve">6 </w:t>
      </w:r>
      <w:r>
        <w:t xml:space="preserve">5.8 </w:t>
      </w:r>
      <w:r>
        <w:t xml:space="preserve">4.2 </w:t>
      </w:r>
      <w:r>
        <w:t xml:space="preserve">3.6 </w:t>
      </w:r>
      <w:r>
        <w:t xml:space="preserve">4.4 </w:t>
      </w:r>
      <w:r>
        <w:t xml:space="preserve">7.1 </w:t>
      </w:r>
      <w:r>
        <w:t xml:space="preserve">7.1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Saudi Arabia </w:t>
      </w:r>
      <w:r>
        <w:t xml:space="preserve">2022-01-01 00:00:00 </w:t>
      </w:r>
      <w:r>
        <w:t xml:space="preserve">95th </w:t>
      </w:r>
      <w:r>
        <w:t xml:space="preserve">67.5 </w:t>
      </w:r>
      <w:r>
        <w:t xml:space="preserve">5.4 </w:t>
      </w:r>
      <w:r>
        <w:t xml:space="preserve">8.5 </w:t>
      </w:r>
      <w:r>
        <w:t xml:space="preserve">9.3 </w:t>
      </w:r>
      <w:r>
        <w:t xml:space="preserve">4 </w:t>
      </w:r>
      <w:r>
        <w:t xml:space="preserve">4.5 </w:t>
      </w:r>
      <w:r>
        <w:t xml:space="preserve">3 </w:t>
      </w:r>
      <w:r>
        <w:t xml:space="preserve">7.8 </w:t>
      </w:r>
      <w:r>
        <w:t xml:space="preserve">4.1 </w:t>
      </w:r>
      <w:r>
        <w:t xml:space="preserve">8.4 </w:t>
      </w:r>
      <w:r>
        <w:t xml:space="preserve">4.6 </w:t>
      </w:r>
      <w:r>
        <w:t xml:space="preserve">3.5 </w:t>
      </w:r>
      <w:r>
        <w:t xml:space="preserve">4.4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Bhutan </w:t>
      </w:r>
      <w:r>
        <w:t xml:space="preserve">2022-01-01 00:00:00 </w:t>
      </w:r>
      <w:r>
        <w:t xml:space="preserve">96th </w:t>
      </w:r>
      <w:r>
        <w:t xml:space="preserve">67.39999999999999 </w:t>
      </w:r>
      <w:r>
        <w:t xml:space="preserve">3 </w:t>
      </w:r>
      <w:r>
        <w:t xml:space="preserve">7.5 </w:t>
      </w:r>
      <w:r>
        <w:t xml:space="preserve">9.4 </w:t>
      </w:r>
      <w:r>
        <w:t xml:space="preserve">5.5 </w:t>
      </w:r>
      <w:r>
        <w:t xml:space="preserve">4.6 </w:t>
      </w:r>
      <w:r>
        <w:t xml:space="preserve">5.8 </w:t>
      </w:r>
      <w:r>
        <w:t xml:space="preserve">2.8 </w:t>
      </w:r>
      <w:r>
        <w:t xml:space="preserve">5.9 </w:t>
      </w:r>
      <w:r>
        <w:t xml:space="preserve">4.9 </w:t>
      </w:r>
      <w:r>
        <w:t xml:space="preserve">5.7 </w:t>
      </w:r>
      <w:r>
        <w:t xml:space="preserve">5.5 </w:t>
      </w:r>
      <w:r>
        <w:t xml:space="preserve">6.8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Armenia </w:t>
      </w:r>
      <w:r>
        <w:t xml:space="preserve">2022-01-01 00:00:00 </w:t>
      </w:r>
      <w:r>
        <w:t xml:space="preserve">97th </w:t>
      </w:r>
      <w:r>
        <w:t xml:space="preserve">67.00000000000001 </w:t>
      </w:r>
      <w:r>
        <w:t xml:space="preserve">5.4 </w:t>
      </w:r>
      <w:r>
        <w:t xml:space="preserve">6.7 </w:t>
      </w:r>
      <w:r>
        <w:t xml:space="preserve">5.6 </w:t>
      </w:r>
      <w:r>
        <w:t xml:space="preserve">6.1 </w:t>
      </w:r>
      <w:r>
        <w:t xml:space="preserve">3.1 </w:t>
      </w:r>
      <w:r>
        <w:t xml:space="preserve">6.7 </w:t>
      </w:r>
      <w:r>
        <w:t xml:space="preserve">6.6 </w:t>
      </w:r>
      <w:r>
        <w:t xml:space="preserve">3.6 </w:t>
      </w:r>
      <w:r>
        <w:t xml:space="preserve">5.7 </w:t>
      </w:r>
      <w:r>
        <w:t xml:space="preserve">4.1 </w:t>
      </w:r>
      <w:r>
        <w:t xml:space="preserve">6.5 </w:t>
      </w:r>
      <w:r>
        <w:t xml:space="preserve">6.9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China </w:t>
      </w:r>
      <w:r>
        <w:t xml:space="preserve">2022-01-01 00:00:00 </w:t>
      </w:r>
      <w:r>
        <w:t xml:space="preserve">98th </w:t>
      </w:r>
      <w:r>
        <w:t xml:space="preserve">66.9 </w:t>
      </w:r>
      <w:r>
        <w:t xml:space="preserve">5.2 </w:t>
      </w:r>
      <w:r>
        <w:t xml:space="preserve">7.2 </w:t>
      </w:r>
      <w:r>
        <w:t xml:space="preserve">6.8 </w:t>
      </w:r>
      <w:r>
        <w:t xml:space="preserve">3.3 </w:t>
      </w:r>
      <w:r>
        <w:t xml:space="preserve">6 </w:t>
      </w:r>
      <w:r>
        <w:t xml:space="preserve">3.5 </w:t>
      </w:r>
      <w:r>
        <w:t xml:space="preserve">8.2 </w:t>
      </w:r>
      <w:r>
        <w:t xml:space="preserve">5 </w:t>
      </w:r>
      <w:r>
        <w:t xml:space="preserve">9.7 </w:t>
      </w:r>
      <w:r>
        <w:t xml:space="preserve">6.2 </w:t>
      </w:r>
      <w:r>
        <w:t xml:space="preserve">3.4 </w:t>
      </w:r>
      <w:r>
        <w:t xml:space="preserve">2.4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Gabon </w:t>
      </w:r>
      <w:r>
        <w:t xml:space="preserve">2022-01-01 00:00:00 </w:t>
      </w:r>
      <w:r>
        <w:t xml:space="preserve">99th </w:t>
      </w:r>
      <w:r>
        <w:t xml:space="preserve">66.7 </w:t>
      </w:r>
      <w:r>
        <w:t xml:space="preserve">4.5 </w:t>
      </w:r>
      <w:r>
        <w:t xml:space="preserve">7.7 </w:t>
      </w:r>
      <w:r>
        <w:t xml:space="preserve">2.9 </w:t>
      </w:r>
      <w:r>
        <w:t xml:space="preserve">5.9 </w:t>
      </w:r>
      <w:r>
        <w:t xml:space="preserve">5.7 </w:t>
      </w:r>
      <w:r>
        <w:t xml:space="preserve">5.1 </w:t>
      </w:r>
      <w:r>
        <w:t xml:space="preserve">7.8 </w:t>
      </w:r>
      <w:r>
        <w:t xml:space="preserve">6.7 </w:t>
      </w:r>
      <w:r>
        <w:t xml:space="preserve">6.4 </w:t>
      </w:r>
      <w:r>
        <w:t xml:space="preserve">6.7 </w:t>
      </w:r>
      <w:r>
        <w:t xml:space="preserve">3.1 </w:t>
      </w:r>
      <w:r>
        <w:t xml:space="preserve">4.2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Bahrain </w:t>
      </w:r>
      <w:r>
        <w:t xml:space="preserve">2022-01-01 00:00:00 </w:t>
      </w:r>
      <w:r>
        <w:t xml:space="preserve">100th </w:t>
      </w:r>
      <w:r>
        <w:t xml:space="preserve">66.60000000000001 </w:t>
      </w:r>
      <w:r>
        <w:t xml:space="preserve">5.6 </w:t>
      </w:r>
      <w:r>
        <w:t xml:space="preserve">7.6 </w:t>
      </w:r>
      <w:r>
        <w:t xml:space="preserve">9.6 </w:t>
      </w:r>
      <w:r>
        <w:t xml:space="preserve">4 </w:t>
      </w:r>
      <w:r>
        <w:t xml:space="preserve">5.6 </w:t>
      </w:r>
      <w:r>
        <w:t xml:space="preserve">3 </w:t>
      </w:r>
      <w:r>
        <w:t xml:space="preserve">8.1 </w:t>
      </w:r>
      <w:r>
        <w:t xml:space="preserve">3.2 </w:t>
      </w:r>
      <w:r>
        <w:t xml:space="preserve">8.6 </w:t>
      </w:r>
      <w:r>
        <w:t xml:space="preserve">4.4 </w:t>
      </w:r>
      <w:r>
        <w:t xml:space="preserve">1.7 </w:t>
      </w:r>
      <w:r>
        <w:t xml:space="preserve">5.2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Indonesia </w:t>
      </w:r>
      <w:r>
        <w:t xml:space="preserve">2022-01-01 00:00:00 </w:t>
      </w:r>
      <w:r>
        <w:t xml:space="preserve">100th </w:t>
      </w:r>
      <w:r>
        <w:t xml:space="preserve">66.60000000000001 </w:t>
      </w:r>
      <w:r>
        <w:t xml:space="preserve">5.5 </w:t>
      </w:r>
      <w:r>
        <w:t xml:space="preserve">7.1 </w:t>
      </w:r>
      <w:r>
        <w:t xml:space="preserve">6.8 </w:t>
      </w:r>
      <w:r>
        <w:t xml:space="preserve">4.2 </w:t>
      </w:r>
      <w:r>
        <w:t xml:space="preserve">4.5 </w:t>
      </w:r>
      <w:r>
        <w:t xml:space="preserve">6 </w:t>
      </w:r>
      <w:r>
        <w:t xml:space="preserve">4.5 </w:t>
      </w:r>
      <w:r>
        <w:t xml:space="preserve">6.2 </w:t>
      </w:r>
      <w:r>
        <w:t xml:space="preserve">6.2 </w:t>
      </w:r>
      <w:r>
        <w:t xml:space="preserve">7.3 </w:t>
      </w:r>
      <w:r>
        <w:t xml:space="preserve">4.3 </w:t>
      </w:r>
      <w:r>
        <w:t xml:space="preserve">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Turkmenistan </w:t>
      </w:r>
      <w:r>
        <w:t xml:space="preserve">2022-01-01 00:00:00 </w:t>
      </w:r>
      <w:r>
        <w:t xml:space="preserve">102nd </w:t>
      </w:r>
      <w:r>
        <w:t xml:space="preserve">66.5 </w:t>
      </w:r>
      <w:r>
        <w:t xml:space="preserve">4.8 </w:t>
      </w:r>
      <w:r>
        <w:t xml:space="preserve">7.8 </w:t>
      </w:r>
      <w:r>
        <w:t xml:space="preserve">5.4 </w:t>
      </w:r>
      <w:r>
        <w:t xml:space="preserve">4.6 </w:t>
      </w:r>
      <w:r>
        <w:t xml:space="preserve">5.9 </w:t>
      </w:r>
      <w:r>
        <w:t xml:space="preserve">4.4 </w:t>
      </w:r>
      <w:r>
        <w:t xml:space="preserve">9.8 </w:t>
      </w:r>
      <w:r>
        <w:t xml:space="preserve">4.4 </w:t>
      </w:r>
      <w:r>
        <w:t xml:space="preserve">8.3 </w:t>
      </w:r>
      <w:r>
        <w:t xml:space="preserve">5.9 </w:t>
      </w:r>
      <w:r>
        <w:t xml:space="preserve">2.6 </w:t>
      </w:r>
      <w:r>
        <w:t xml:space="preserve">2.6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Paraguay </w:t>
      </w:r>
      <w:r>
        <w:t xml:space="preserve">2022-01-01 00:00:00 </w:t>
      </w:r>
      <w:r>
        <w:t xml:space="preserve">103rd </w:t>
      </w:r>
      <w:r>
        <w:t xml:space="preserve">65.4 </w:t>
      </w:r>
      <w:r>
        <w:t xml:space="preserve">6 </w:t>
      </w:r>
      <w:r>
        <w:t xml:space="preserve">7.8 </w:t>
      </w:r>
      <w:r>
        <w:t xml:space="preserve">4.7 </w:t>
      </w:r>
      <w:r>
        <w:t xml:space="preserve">4.6 </w:t>
      </w:r>
      <w:r>
        <w:t xml:space="preserve">7 </w:t>
      </w:r>
      <w:r>
        <w:t xml:space="preserve">4.7 </w:t>
      </w:r>
      <w:r>
        <w:t xml:space="preserve">6.7 </w:t>
      </w:r>
      <w:r>
        <w:t xml:space="preserve">6 </w:t>
      </w:r>
      <w:r>
        <w:t xml:space="preserve">5.2 </w:t>
      </w:r>
      <w:r>
        <w:t xml:space="preserve">6 </w:t>
      </w:r>
      <w:r>
        <w:t xml:space="preserve">3.2 </w:t>
      </w:r>
      <w:r>
        <w:t xml:space="preserve">3.5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Samoa </w:t>
      </w:r>
      <w:r>
        <w:t xml:space="preserve">2022-01-01 00:00:00 </w:t>
      </w:r>
      <w:r>
        <w:t xml:space="preserve">104th </w:t>
      </w:r>
      <w:r>
        <w:t xml:space="preserve">64.8 </w:t>
      </w:r>
      <w:r>
        <w:t xml:space="preserve">3.9 </w:t>
      </w:r>
      <w:r>
        <w:t xml:space="preserve">5.1 </w:t>
      </w:r>
      <w:r>
        <w:t xml:space="preserve">4.8 </w:t>
      </w:r>
      <w:r>
        <w:t xml:space="preserve">7 </w:t>
      </w:r>
      <w:r>
        <w:t xml:space="preserve">3.6 </w:t>
      </w:r>
      <w:r>
        <w:t xml:space="preserve">10 </w:t>
      </w:r>
      <w:r>
        <w:t xml:space="preserve">4.4 </w:t>
      </w:r>
      <w:r>
        <w:t xml:space="preserve">4.9 </w:t>
      </w:r>
      <w:r>
        <w:t xml:space="preserve">3.5 </w:t>
      </w:r>
      <w:r>
        <w:t xml:space="preserve">4.9 </w:t>
      </w:r>
      <w:r>
        <w:t xml:space="preserve">3.2 </w:t>
      </w:r>
      <w:r>
        <w:t xml:space="preserve">9.5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Maldives </w:t>
      </w:r>
      <w:r>
        <w:t xml:space="preserve">2022-01-01 00:00:00 </w:t>
      </w:r>
      <w:r>
        <w:t xml:space="preserve">105th </w:t>
      </w:r>
      <w:r>
        <w:t xml:space="preserve">64.50000000000001 </w:t>
      </w:r>
      <w:r>
        <w:t xml:space="preserve">5.2 </w:t>
      </w:r>
      <w:r>
        <w:t xml:space="preserve">8.1 </w:t>
      </w:r>
      <w:r>
        <w:t xml:space="preserve">3.7 </w:t>
      </w:r>
      <w:r>
        <w:t xml:space="preserve">5.5 </w:t>
      </w:r>
      <w:r>
        <w:t xml:space="preserve">2.7 </w:t>
      </w:r>
      <w:r>
        <w:t xml:space="preserve">5.3 </w:t>
      </w:r>
      <w:r>
        <w:t xml:space="preserve">7.2 </w:t>
      </w:r>
      <w:r>
        <w:t xml:space="preserve">5.1 </w:t>
      </w:r>
      <w:r>
        <w:t xml:space="preserve">7.2 </w:t>
      </w:r>
      <w:r>
        <w:t xml:space="preserve">5.5 </w:t>
      </w:r>
      <w:r>
        <w:t xml:space="preserve">3.4 </w:t>
      </w:r>
      <w:r>
        <w:t xml:space="preserve">5.6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Moldova </w:t>
      </w:r>
      <w:r>
        <w:t xml:space="preserve">2022-01-01 00:00:00 </w:t>
      </w:r>
      <w:r>
        <w:t xml:space="preserve">105th </w:t>
      </w:r>
      <w:r>
        <w:t xml:space="preserve">64.5 </w:t>
      </w:r>
      <w:r>
        <w:t xml:space="preserve">4.8 </w:t>
      </w:r>
      <w:r>
        <w:t xml:space="preserve">7.8 </w:t>
      </w:r>
      <w:r>
        <w:t xml:space="preserve">6.1 </w:t>
      </w:r>
      <w:r>
        <w:t xml:space="preserve">5.4 </w:t>
      </w:r>
      <w:r>
        <w:t xml:space="preserve">3.9 </w:t>
      </w:r>
      <w:r>
        <w:t xml:space="preserve">7.8 </w:t>
      </w:r>
      <w:r>
        <w:t xml:space="preserve">5.2 </w:t>
      </w:r>
      <w:r>
        <w:t xml:space="preserve">4.9 </w:t>
      </w:r>
      <w:r>
        <w:t xml:space="preserve">4.2 </w:t>
      </w:r>
      <w:r>
        <w:t xml:space="preserve">5.7 </w:t>
      </w:r>
      <w:r>
        <w:t xml:space="preserve">2.8 </w:t>
      </w:r>
      <w:r>
        <w:t xml:space="preserve">5.9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Guyana </w:t>
      </w:r>
      <w:r>
        <w:t xml:space="preserve">2022-01-01 00:00:00 </w:t>
      </w:r>
      <w:r>
        <w:t xml:space="preserve">107th </w:t>
      </w:r>
      <w:r>
        <w:t xml:space="preserve">64.19999999999999 </w:t>
      </w:r>
      <w:r>
        <w:t xml:space="preserve">6.8 </w:t>
      </w:r>
      <w:r>
        <w:t xml:space="preserve">5.1 </w:t>
      </w:r>
      <w:r>
        <w:t xml:space="preserve">6.2 </w:t>
      </w:r>
      <w:r>
        <w:t xml:space="preserve">4 </w:t>
      </w:r>
      <w:r>
        <w:t xml:space="preserve">4.4 </w:t>
      </w:r>
      <w:r>
        <w:t xml:space="preserve">8.1 </w:t>
      </w:r>
      <w:r>
        <w:t xml:space="preserve">4.5 </w:t>
      </w:r>
      <w:r>
        <w:t xml:space="preserve">6.4 </w:t>
      </w:r>
      <w:r>
        <w:t xml:space="preserve">3.1 </w:t>
      </w:r>
      <w:r>
        <w:t xml:space="preserve">6.1 </w:t>
      </w:r>
      <w:r>
        <w:t xml:space="preserve">3.3 </w:t>
      </w:r>
      <w:r>
        <w:t xml:space="preserve">6.2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Ghana </w:t>
      </w:r>
      <w:r>
        <w:t xml:space="preserve">2022-01-01 00:00:00 </w:t>
      </w:r>
      <w:r>
        <w:t xml:space="preserve">108th </w:t>
      </w:r>
      <w:r>
        <w:t xml:space="preserve">63 </w:t>
      </w:r>
      <w:r>
        <w:t xml:space="preserve">4.3 </w:t>
      </w:r>
      <w:r>
        <w:t xml:space="preserve">5.9 </w:t>
      </w:r>
      <w:r>
        <w:t xml:space="preserve">3.3 </w:t>
      </w:r>
      <w:r>
        <w:t xml:space="preserve">5.3 </w:t>
      </w:r>
      <w:r>
        <w:t xml:space="preserve">6.3 </w:t>
      </w:r>
      <w:r>
        <w:t xml:space="preserve">7.1 </w:t>
      </w:r>
      <w:r>
        <w:t xml:space="preserve">3.2 </w:t>
      </w:r>
      <w:r>
        <w:t xml:space="preserve">7.1 </w:t>
      </w:r>
      <w:r>
        <w:t xml:space="preserve">4.1 </w:t>
      </w:r>
      <w:r>
        <w:t xml:space="preserve">7.2 </w:t>
      </w:r>
      <w:r>
        <w:t xml:space="preserve">3.8 </w:t>
      </w:r>
      <w:r>
        <w:t xml:space="preserve">5.4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Namibia </w:t>
      </w:r>
      <w:r>
        <w:t xml:space="preserve">2022-01-01 00:00:00 </w:t>
      </w:r>
      <w:r>
        <w:t xml:space="preserve">109th </w:t>
      </w:r>
      <w:r>
        <w:t xml:space="preserve">62.9 </w:t>
      </w:r>
      <w:r>
        <w:t xml:space="preserve">4.5 </w:t>
      </w:r>
      <w:r>
        <w:t xml:space="preserve">3.5 </w:t>
      </w:r>
      <w:r>
        <w:t xml:space="preserve">4.3 </w:t>
      </w:r>
      <w:r>
        <w:t xml:space="preserve">7.1 </w:t>
      </w:r>
      <w:r>
        <w:t xml:space="preserve">7.3 </w:t>
      </w:r>
      <w:r>
        <w:t xml:space="preserve">6.1 </w:t>
      </w:r>
      <w:r>
        <w:t xml:space="preserve">3.1 </w:t>
      </w:r>
      <w:r>
        <w:t xml:space="preserve">7.5 </w:t>
      </w:r>
      <w:r>
        <w:t xml:space="preserve">2.3 </w:t>
      </w:r>
      <w:r>
        <w:t xml:space="preserve">8.4 </w:t>
      </w:r>
      <w:r>
        <w:t xml:space="preserve">3.9 </w:t>
      </w:r>
      <w:r>
        <w:t xml:space="preserve">4.9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Dominican Republic </w:t>
      </w:r>
      <w:r>
        <w:t xml:space="preserve">2022-01-01 00:00:00 </w:t>
      </w:r>
      <w:r>
        <w:t xml:space="preserve">110th </w:t>
      </w:r>
      <w:r>
        <w:t xml:space="preserve">62.800000000000004 </w:t>
      </w:r>
      <w:r>
        <w:t xml:space="preserve">5.8 </w:t>
      </w:r>
      <w:r>
        <w:t xml:space="preserve">6.2 </w:t>
      </w:r>
      <w:r>
        <w:t xml:space="preserve">4.6 </w:t>
      </w:r>
      <w:r>
        <w:t xml:space="preserve">4.8 </w:t>
      </w:r>
      <w:r>
        <w:t xml:space="preserve">4.8 </w:t>
      </w:r>
      <w:r>
        <w:t xml:space="preserve">6.7 </w:t>
      </w:r>
      <w:r>
        <w:t xml:space="preserve">5.7 </w:t>
      </w:r>
      <w:r>
        <w:t xml:space="preserve">6.7 </w:t>
      </w:r>
      <w:r>
        <w:t xml:space="preserve">4.4 </w:t>
      </w:r>
      <w:r>
        <w:t xml:space="preserve">6.7 </w:t>
      </w:r>
      <w:r>
        <w:t xml:space="preserve">2.5 </w:t>
      </w:r>
      <w:r>
        <w:t xml:space="preserve">3.9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North Macedonia </w:t>
      </w:r>
      <w:r>
        <w:t xml:space="preserve">2022-01-01 00:00:00 </w:t>
      </w:r>
      <w:r>
        <w:t xml:space="preserve">111th </w:t>
      </w:r>
      <w:r>
        <w:t xml:space="preserve">62.6 </w:t>
      </w:r>
      <w:r>
        <w:t xml:space="preserve">4.4 </w:t>
      </w:r>
      <w:r>
        <w:t xml:space="preserve">7.3 </w:t>
      </w:r>
      <w:r>
        <w:t xml:space="preserve">5.7 </w:t>
      </w:r>
      <w:r>
        <w:t xml:space="preserve">6.2 </w:t>
      </w:r>
      <w:r>
        <w:t xml:space="preserve">4.4 </w:t>
      </w:r>
      <w:r>
        <w:t xml:space="preserve">6.3 </w:t>
      </w:r>
      <w:r>
        <w:t xml:space="preserve">4.8 </w:t>
      </w:r>
      <w:r>
        <w:t xml:space="preserve">4.5 </w:t>
      </w:r>
      <w:r>
        <w:t xml:space="preserve">2.7 </w:t>
      </w:r>
      <w:r>
        <w:t xml:space="preserve">4.5 </w:t>
      </w:r>
      <w:r>
        <w:t xml:space="preserve">6.6 </w:t>
      </w:r>
      <w:r>
        <w:t xml:space="preserve">5.2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Jamaica </w:t>
      </w:r>
      <w:r>
        <w:t xml:space="preserve">2022-01-01 00:00:00 </w:t>
      </w:r>
      <w:r>
        <w:t xml:space="preserve">112th </w:t>
      </w:r>
      <w:r>
        <w:t xml:space="preserve">62.1 </w:t>
      </w:r>
      <w:r>
        <w:t xml:space="preserve">6.7 </w:t>
      </w:r>
      <w:r>
        <w:t xml:space="preserve">3.7 </w:t>
      </w:r>
      <w:r>
        <w:t xml:space="preserve">1.9 </w:t>
      </w:r>
      <w:r>
        <w:t xml:space="preserve">6.6 </w:t>
      </w:r>
      <w:r>
        <w:t xml:space="preserve">5.4 </w:t>
      </w:r>
      <w:r>
        <w:t xml:space="preserve">9.1 </w:t>
      </w:r>
      <w:r>
        <w:t xml:space="preserve">3.7 </w:t>
      </w:r>
      <w:r>
        <w:t xml:space="preserve">7.3 </w:t>
      </w:r>
      <w:r>
        <w:t xml:space="preserve">5.3 </w:t>
      </w:r>
      <w:r>
        <w:t xml:space="preserve">5.1 </w:t>
      </w:r>
      <w:r>
        <w:t xml:space="preserve">2.5 </w:t>
      </w:r>
      <w:r>
        <w:t xml:space="preserve">4.8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Belize </w:t>
      </w:r>
      <w:r>
        <w:t xml:space="preserve">2022-01-01 00:00:00 </w:t>
      </w:r>
      <w:r>
        <w:t xml:space="preserve">112th </w:t>
      </w:r>
      <w:r>
        <w:t xml:space="preserve">62.099999999999994 </w:t>
      </w:r>
      <w:r>
        <w:t xml:space="preserve">7.1 </w:t>
      </w:r>
      <w:r>
        <w:t xml:space="preserve">4.3 </w:t>
      </w:r>
      <w:r>
        <w:t xml:space="preserve">4.7 </w:t>
      </w:r>
      <w:r>
        <w:t xml:space="preserve">7.2 </w:t>
      </w:r>
      <w:r>
        <w:t xml:space="preserve">3.9 </w:t>
      </w:r>
      <w:r>
        <w:t xml:space="preserve">5.2 </w:t>
      </w:r>
      <w:r>
        <w:t xml:space="preserve">3.7 </w:t>
      </w:r>
      <w:r>
        <w:t xml:space="preserve">5.7 </w:t>
      </w:r>
      <w:r>
        <w:t xml:space="preserve">5.3 </w:t>
      </w:r>
      <w:r>
        <w:t xml:space="preserve">5.3 </w:t>
      </w:r>
      <w:r>
        <w:t xml:space="preserve">3.3 </w:t>
      </w:r>
      <w:r>
        <w:t xml:space="preserve">6.4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Cabo Verde </w:t>
      </w:r>
      <w:r>
        <w:t xml:space="preserve">2022-01-01 00:00:00 </w:t>
      </w:r>
      <w:r>
        <w:t xml:space="preserve">114th </w:t>
      </w:r>
      <w:r>
        <w:t xml:space="preserve">61.4 </w:t>
      </w:r>
      <w:r>
        <w:t xml:space="preserve">4.5 </w:t>
      </w:r>
      <w:r>
        <w:t xml:space="preserve">5.5 </w:t>
      </w:r>
      <w:r>
        <w:t xml:space="preserve">2.6 </w:t>
      </w:r>
      <w:r>
        <w:t xml:space="preserve">5.7 </w:t>
      </w:r>
      <w:r>
        <w:t xml:space="preserve">5.2 </w:t>
      </w:r>
      <w:r>
        <w:t xml:space="preserve">7.7 </w:t>
      </w:r>
      <w:r>
        <w:t xml:space="preserve">3.8 </w:t>
      </w:r>
      <w:r>
        <w:t xml:space="preserve">5.9 </w:t>
      </w:r>
      <w:r>
        <w:t xml:space="preserve">2.6 </w:t>
      </w:r>
      <w:r>
        <w:t xml:space="preserve">6.5 </w:t>
      </w:r>
      <w:r>
        <w:t xml:space="preserve">3.3 </w:t>
      </w:r>
      <w:r>
        <w:t xml:space="preserve">8.1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Vietnam </w:t>
      </w:r>
      <w:r>
        <w:t xml:space="preserve">2022-01-01 00:00:00 </w:t>
      </w:r>
      <w:r>
        <w:t xml:space="preserve">115th </w:t>
      </w:r>
      <w:r>
        <w:t xml:space="preserve">60.9 </w:t>
      </w:r>
      <w:r>
        <w:t xml:space="preserve">3.8 </w:t>
      </w:r>
      <w:r>
        <w:t xml:space="preserve">6.9 </w:t>
      </w:r>
      <w:r>
        <w:t xml:space="preserve">5.1 </w:t>
      </w:r>
      <w:r>
        <w:t xml:space="preserve">3.6 </w:t>
      </w:r>
      <w:r>
        <w:t xml:space="preserve">3.5 </w:t>
      </w:r>
      <w:r>
        <w:t xml:space="preserve">5 </w:t>
      </w:r>
      <w:r>
        <w:t xml:space="preserve">8.3 </w:t>
      </w:r>
      <w:r>
        <w:t xml:space="preserve">4 </w:t>
      </w:r>
      <w:r>
        <w:t xml:space="preserve">7.8 </w:t>
      </w:r>
      <w:r>
        <w:t xml:space="preserve">4.7 </w:t>
      </w:r>
      <w:r>
        <w:t xml:space="preserve">4.2 </w:t>
      </w:r>
      <w:r>
        <w:t xml:space="preserve">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Suriname </w:t>
      </w:r>
      <w:r>
        <w:t xml:space="preserve">2022-01-01 00:00:00 </w:t>
      </w:r>
      <w:r>
        <w:t xml:space="preserve">116th </w:t>
      </w:r>
      <w:r>
        <w:t xml:space="preserve">60.800000000000004 </w:t>
      </w:r>
      <w:r>
        <w:t xml:space="preserve">3.7 </w:t>
      </w:r>
      <w:r>
        <w:t xml:space="preserve">5.8 </w:t>
      </w:r>
      <w:r>
        <w:t xml:space="preserve">6.7 </w:t>
      </w:r>
      <w:r>
        <w:t xml:space="preserve">7.7 </w:t>
      </w:r>
      <w:r>
        <w:t xml:space="preserve">5 </w:t>
      </w:r>
      <w:r>
        <w:t xml:space="preserve">5.6 </w:t>
      </w:r>
      <w:r>
        <w:t xml:space="preserve">3.5 </w:t>
      </w:r>
      <w:r>
        <w:t xml:space="preserve">4.9 </w:t>
      </w:r>
      <w:r>
        <w:t xml:space="preserve">4.3 </w:t>
      </w:r>
      <w:r>
        <w:t xml:space="preserve">5.8 </w:t>
      </w:r>
      <w:r>
        <w:t xml:space="preserve">3.1 </w:t>
      </w:r>
      <w:r>
        <w:t xml:space="preserve">4.7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Cuba </w:t>
      </w:r>
      <w:r>
        <w:t xml:space="preserve">2022-01-01 00:00:00 </w:t>
      </w:r>
      <w:r>
        <w:t xml:space="preserve">117th </w:t>
      </w:r>
      <w:r>
        <w:t xml:space="preserve">60.10000000000001 </w:t>
      </w:r>
      <w:r>
        <w:t xml:space="preserve">3.7 </w:t>
      </w:r>
      <w:r>
        <w:t xml:space="preserve">7 </w:t>
      </w:r>
      <w:r>
        <w:t xml:space="preserve">2.5 </w:t>
      </w:r>
      <w:r>
        <w:t xml:space="preserve">5.1 </w:t>
      </w:r>
      <w:r>
        <w:t xml:space="preserve">4.1 </w:t>
      </w:r>
      <w:r>
        <w:t xml:space="preserve">5.6 </w:t>
      </w:r>
      <w:r>
        <w:t xml:space="preserve">7.5 </w:t>
      </w:r>
      <w:r>
        <w:t xml:space="preserve">4.8 </w:t>
      </w:r>
      <w:r>
        <w:t xml:space="preserve">6.6 </w:t>
      </w:r>
      <w:r>
        <w:t xml:space="preserve">5.8 </w:t>
      </w:r>
      <w:r>
        <w:t xml:space="preserve">2.7 </w:t>
      </w:r>
      <w:r>
        <w:t xml:space="preserve">4.7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Kazakhstan </w:t>
      </w:r>
      <w:r>
        <w:t xml:space="preserve">2022-01-01 00:00:00 </w:t>
      </w:r>
      <w:r>
        <w:t xml:space="preserve">118th </w:t>
      </w:r>
      <w:r>
        <w:t xml:space="preserve">59.5 </w:t>
      </w:r>
      <w:r>
        <w:t xml:space="preserve">3.7 </w:t>
      </w:r>
      <w:r>
        <w:t xml:space="preserve">7.6 </w:t>
      </w:r>
      <w:r>
        <w:t xml:space="preserve">7.7 </w:t>
      </w:r>
      <w:r>
        <w:t xml:space="preserve">5 </w:t>
      </w:r>
      <w:r>
        <w:t xml:space="preserve">2.9 </w:t>
      </w:r>
      <w:r>
        <w:t xml:space="preserve">4.3 </w:t>
      </w:r>
      <w:r>
        <w:t xml:space="preserve">8.1 </w:t>
      </w:r>
      <w:r>
        <w:t xml:space="preserve">4.3 </w:t>
      </w:r>
      <w:r>
        <w:t xml:space="preserve">6.8 </w:t>
      </w:r>
      <w:r>
        <w:t xml:space="preserve">4.4 </w:t>
      </w:r>
      <w:r>
        <w:t xml:space="preserve">2 </w:t>
      </w:r>
      <w:r>
        <w:t xml:space="preserve">2.7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Montenegro </w:t>
      </w:r>
      <w:r>
        <w:t xml:space="preserve">2022-01-01 00:00:00 </w:t>
      </w:r>
      <w:r>
        <w:t xml:space="preserve">119th </w:t>
      </w:r>
      <w:r>
        <w:t xml:space="preserve">57.900000000000006 </w:t>
      </w:r>
      <w:r>
        <w:t xml:space="preserve">4.3 </w:t>
      </w:r>
      <w:r>
        <w:t xml:space="preserve">6.5 </w:t>
      </w:r>
      <w:r>
        <w:t xml:space="preserve">9.2 </w:t>
      </w:r>
      <w:r>
        <w:t xml:space="preserve">5.5 </w:t>
      </w:r>
      <w:r>
        <w:t xml:space="preserve">2.3 </w:t>
      </w:r>
      <w:r>
        <w:t xml:space="preserve">4.9 </w:t>
      </w:r>
      <w:r>
        <w:t xml:space="preserve">3.8 </w:t>
      </w:r>
      <w:r>
        <w:t xml:space="preserve">4.1 </w:t>
      </w:r>
      <w:r>
        <w:t xml:space="preserve">3.2 </w:t>
      </w:r>
      <w:r>
        <w:t xml:space="preserve">4.4 </w:t>
      </w:r>
      <w:r>
        <w:t xml:space="preserve">3.1 </w:t>
      </w:r>
      <w:r>
        <w:t xml:space="preserve">6.6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Cyprus </w:t>
      </w:r>
      <w:r>
        <w:t xml:space="preserve">2022-01-01 00:00:00 </w:t>
      </w:r>
      <w:r>
        <w:t xml:space="preserve">120th </w:t>
      </w:r>
      <w:r>
        <w:t xml:space="preserve">56.900000000000006 </w:t>
      </w:r>
      <w:r>
        <w:t xml:space="preserve">3.2 </w:t>
      </w:r>
      <w:r>
        <w:t xml:space="preserve">7.9 </w:t>
      </w:r>
      <w:r>
        <w:t xml:space="preserve">4.8 </w:t>
      </w:r>
      <w:r>
        <w:t xml:space="preserve">5.3 </w:t>
      </w:r>
      <w:r>
        <w:t xml:space="preserve">4.8 </w:t>
      </w:r>
      <w:r>
        <w:t xml:space="preserve">3.4 </w:t>
      </w:r>
      <w:r>
        <w:t xml:space="preserve">3.7 </w:t>
      </w:r>
      <w:r>
        <w:t xml:space="preserve">3.6 </w:t>
      </w:r>
      <w:r>
        <w:t xml:space="preserve">2.7 </w:t>
      </w:r>
      <w:r>
        <w:t xml:space="preserve">3.7 </w:t>
      </w:r>
      <w:r>
        <w:t xml:space="preserve">5.6 </w:t>
      </w:r>
      <w:r>
        <w:t xml:space="preserve">8.2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Albania </w:t>
      </w:r>
      <w:r>
        <w:t xml:space="preserve">2022-01-01 00:00:00 </w:t>
      </w:r>
      <w:r>
        <w:t xml:space="preserve">121st </w:t>
      </w:r>
      <w:r>
        <w:t xml:space="preserve">56.7 </w:t>
      </w:r>
      <w:r>
        <w:t xml:space="preserve">4.5 </w:t>
      </w:r>
      <w:r>
        <w:t xml:space="preserve">6.2 </w:t>
      </w:r>
      <w:r>
        <w:t xml:space="preserve">3.8 </w:t>
      </w:r>
      <w:r>
        <w:t xml:space="preserve">6 </w:t>
      </w:r>
      <w:r>
        <w:t xml:space="preserve">2.6 </w:t>
      </w:r>
      <w:r>
        <w:t xml:space="preserve">8.3 </w:t>
      </w:r>
      <w:r>
        <w:t xml:space="preserve">5.2 </w:t>
      </w:r>
      <w:r>
        <w:t xml:space="preserve">4.1 </w:t>
      </w:r>
      <w:r>
        <w:t xml:space="preserve">3.3 </w:t>
      </w:r>
      <w:r>
        <w:t xml:space="preserve">4.4 </w:t>
      </w:r>
      <w:r>
        <w:t xml:space="preserve">2.5 </w:t>
      </w:r>
      <w:r>
        <w:t xml:space="preserve">5.8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Malaysia </w:t>
      </w:r>
      <w:r>
        <w:t xml:space="preserve">2022-01-01 00:00:00 </w:t>
      </w:r>
      <w:r>
        <w:t xml:space="preserve">122nd </w:t>
      </w:r>
      <w:r>
        <w:t xml:space="preserve">56.4 </w:t>
      </w:r>
      <w:r>
        <w:t xml:space="preserve">5.1 </w:t>
      </w:r>
      <w:r>
        <w:t xml:space="preserve">6.8 </w:t>
      </w:r>
      <w:r>
        <w:t xml:space="preserve">5.1 </w:t>
      </w:r>
      <w:r>
        <w:t xml:space="preserve">3.2 </w:t>
      </w:r>
      <w:r>
        <w:t xml:space="preserve">4 </w:t>
      </w:r>
      <w:r>
        <w:t xml:space="preserve">4.4 </w:t>
      </w:r>
      <w:r>
        <w:t xml:space="preserve">6.4 </w:t>
      </w:r>
      <w:r>
        <w:t xml:space="preserve">4 </w:t>
      </w:r>
      <w:r>
        <w:t xml:space="preserve">7 </w:t>
      </w:r>
      <w:r>
        <w:t xml:space="preserve">5 </w:t>
      </w:r>
      <w:r>
        <w:t xml:space="preserve">3.1 </w:t>
      </w:r>
      <w:r>
        <w:t xml:space="preserve">2.3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Botswana </w:t>
      </w:r>
      <w:r>
        <w:t xml:space="preserve">2022-01-01 00:00:00 </w:t>
      </w:r>
      <w:r>
        <w:t xml:space="preserve">123rd </w:t>
      </w:r>
      <w:r>
        <w:t xml:space="preserve">56.1 </w:t>
      </w:r>
      <w:r>
        <w:t xml:space="preserve">3.1 </w:t>
      </w:r>
      <w:r>
        <w:t xml:space="preserve">3.3 </w:t>
      </w:r>
      <w:r>
        <w:t xml:space="preserve">4 </w:t>
      </w:r>
      <w:r>
        <w:t xml:space="preserve">6.1 </w:t>
      </w:r>
      <w:r>
        <w:t xml:space="preserve">6.9 </w:t>
      </w:r>
      <w:r>
        <w:t xml:space="preserve">4.8 </w:t>
      </w:r>
      <w:r>
        <w:t xml:space="preserve">2.5 </w:t>
      </w:r>
      <w:r>
        <w:t xml:space="preserve">6.6 </w:t>
      </w:r>
      <w:r>
        <w:t xml:space="preserve">4.9 </w:t>
      </w:r>
      <w:r>
        <w:t xml:space="preserve">7.9 </w:t>
      </w:r>
      <w:r>
        <w:t xml:space="preserve">3.4 </w:t>
      </w:r>
      <w:r>
        <w:t xml:space="preserve">2.6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Greece </w:t>
      </w:r>
      <w:r>
        <w:t xml:space="preserve">2022-01-01 00:00:00 </w:t>
      </w:r>
      <w:r>
        <w:t xml:space="preserve">124th </w:t>
      </w:r>
      <w:r>
        <w:t xml:space="preserve">55.8 </w:t>
      </w:r>
      <w:r>
        <w:t xml:space="preserve">3.6 </w:t>
      </w:r>
      <w:r>
        <w:t xml:space="preserve">4.1 </w:t>
      </w:r>
      <w:r>
        <w:t xml:space="preserve">4.3 </w:t>
      </w:r>
      <w:r>
        <w:t xml:space="preserve">5.7 </w:t>
      </w:r>
      <w:r>
        <w:t xml:space="preserve">2.9 </w:t>
      </w:r>
      <w:r>
        <w:t xml:space="preserve">4.1 </w:t>
      </w:r>
      <w:r>
        <w:t xml:space="preserve">5.8 </w:t>
      </w:r>
      <w:r>
        <w:t xml:space="preserve">4.3 </w:t>
      </w:r>
      <w:r>
        <w:t xml:space="preserve">3.6 </w:t>
      </w:r>
      <w:r>
        <w:t xml:space="preserve">4.4 </w:t>
      </w:r>
      <w:r>
        <w:t xml:space="preserve">5.6 </w:t>
      </w:r>
      <w:r>
        <w:t xml:space="preserve">7.4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Brunei Darussalam </w:t>
      </w:r>
      <w:r>
        <w:t xml:space="preserve">2022-01-01 00:00:00 </w:t>
      </w:r>
      <w:r>
        <w:t xml:space="preserve">125th </w:t>
      </w:r>
      <w:r>
        <w:t xml:space="preserve">55.099999999999994 </w:t>
      </w:r>
      <w:r>
        <w:t xml:space="preserve">3.9 </w:t>
      </w:r>
      <w:r>
        <w:t xml:space="preserve">7.4 </w:t>
      </w:r>
      <w:r>
        <w:t xml:space="preserve">6.8 </w:t>
      </w:r>
      <w:r>
        <w:t xml:space="preserve">3 </w:t>
      </w:r>
      <w:r>
        <w:t xml:space="preserve">7.2 </w:t>
      </w:r>
      <w:r>
        <w:t xml:space="preserve">3.7 </w:t>
      </w:r>
      <w:r>
        <w:t xml:space="preserve">7.4 </w:t>
      </w:r>
      <w:r>
        <w:t xml:space="preserve">2.3 </w:t>
      </w:r>
      <w:r>
        <w:t xml:space="preserve">6.6 </w:t>
      </w:r>
      <w:r>
        <w:t xml:space="preserve">2.7 </w:t>
      </w:r>
      <w:r>
        <w:t xml:space="preserve">0.8 </w:t>
      </w:r>
      <w:r>
        <w:t xml:space="preserve">3.3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Grenada </w:t>
      </w:r>
      <w:r>
        <w:t xml:space="preserve">2022-01-01 00:00:00 </w:t>
      </w:r>
      <w:r>
        <w:t xml:space="preserve">126th </w:t>
      </w:r>
      <w:r>
        <w:t xml:space="preserve">54.3 </w:t>
      </w:r>
      <w:r>
        <w:t xml:space="preserve">4.5 </w:t>
      </w:r>
      <w:r>
        <w:t xml:space="preserve">5.6 </w:t>
      </w:r>
      <w:r>
        <w:t xml:space="preserve">3.6 </w:t>
      </w:r>
      <w:r>
        <w:t xml:space="preserve">6.2 </w:t>
      </w:r>
      <w:r>
        <w:t xml:space="preserve">4.6 </w:t>
      </w:r>
      <w:r>
        <w:t xml:space="preserve">7.4 </w:t>
      </w:r>
      <w:r>
        <w:t xml:space="preserve">4 </w:t>
      </w:r>
      <w:r>
        <w:t xml:space="preserve">4.1 </w:t>
      </w:r>
      <w:r>
        <w:t xml:space="preserve">1.8 </w:t>
      </w:r>
      <w:r>
        <w:t xml:space="preserve">4.4 </w:t>
      </w:r>
      <w:r>
        <w:t xml:space="preserve">1.9 </w:t>
      </w:r>
      <w:r>
        <w:t xml:space="preserve">6.2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Antigua and Barbuda </w:t>
      </w:r>
      <w:r>
        <w:t xml:space="preserve">2022-01-01 00:00:00 </w:t>
      </w:r>
      <w:r>
        <w:t xml:space="preserve">127th </w:t>
      </w:r>
      <w:r>
        <w:t xml:space="preserve">54.2 </w:t>
      </w:r>
      <w:r>
        <w:t xml:space="preserve">5.1 </w:t>
      </w:r>
      <w:r>
        <w:t xml:space="preserve">3.7 </w:t>
      </w:r>
      <w:r>
        <w:t xml:space="preserve">3.6 </w:t>
      </w:r>
      <w:r>
        <w:t xml:space="preserve">7.1 </w:t>
      </w:r>
      <w:r>
        <w:t xml:space="preserve">4.8 </w:t>
      </w:r>
      <w:r>
        <w:t xml:space="preserve">6 </w:t>
      </w:r>
      <w:r>
        <w:t xml:space="preserve">3.9 </w:t>
      </w:r>
      <w:r>
        <w:t xml:space="preserve">4.1 </w:t>
      </w:r>
      <w:r>
        <w:t xml:space="preserve">3.6 </w:t>
      </w:r>
      <w:r>
        <w:t xml:space="preserve">4 </w:t>
      </w:r>
      <w:r>
        <w:t xml:space="preserve">2.5 </w:t>
      </w:r>
      <w:r>
        <w:t xml:space="preserve">5.8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Seychelles </w:t>
      </w:r>
      <w:r>
        <w:t xml:space="preserve">2022-01-01 00:00:00 </w:t>
      </w:r>
      <w:r>
        <w:t xml:space="preserve">127th </w:t>
      </w:r>
      <w:r>
        <w:t xml:space="preserve">54.199999999999996 </w:t>
      </w:r>
      <w:r>
        <w:t xml:space="preserve">5.1 </w:t>
      </w:r>
      <w:r>
        <w:t xml:space="preserve">6 </w:t>
      </w:r>
      <w:r>
        <w:t xml:space="preserve">4 </w:t>
      </w:r>
      <w:r>
        <w:t xml:space="preserve">4.1 </w:t>
      </w:r>
      <w:r>
        <w:t xml:space="preserve">5.6 </w:t>
      </w:r>
      <w:r>
        <w:t xml:space="preserve">5 </w:t>
      </w:r>
      <w:r>
        <w:t xml:space="preserve">4 </w:t>
      </w:r>
      <w:r>
        <w:t xml:space="preserve">2.6 </w:t>
      </w:r>
      <w:r>
        <w:t xml:space="preserve">4.3 </w:t>
      </w:r>
      <w:r>
        <w:t xml:space="preserve">4.5 </w:t>
      </w:r>
      <w:r>
        <w:t xml:space="preserve">2.2 </w:t>
      </w:r>
      <w:r>
        <w:t xml:space="preserve">6.8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Trinidad and Tobago </w:t>
      </w:r>
      <w:r>
        <w:t xml:space="preserve">2022-01-01 00:00:00 </w:t>
      </w:r>
      <w:r>
        <w:t xml:space="preserve">129th </w:t>
      </w:r>
      <w:r>
        <w:t xml:space="preserve">52.4 </w:t>
      </w:r>
      <w:r>
        <w:t xml:space="preserve">7 </w:t>
      </w:r>
      <w:r>
        <w:t xml:space="preserve">5.6 </w:t>
      </w:r>
      <w:r>
        <w:t xml:space="preserve">3.3 </w:t>
      </w:r>
      <w:r>
        <w:t xml:space="preserve">4.1 </w:t>
      </w:r>
      <w:r>
        <w:t xml:space="preserve">4.4 </w:t>
      </w:r>
      <w:r>
        <w:t xml:space="preserve">6.9 </w:t>
      </w:r>
      <w:r>
        <w:t xml:space="preserve">3 </w:t>
      </w:r>
      <w:r>
        <w:t xml:space="preserve">4.6 </w:t>
      </w:r>
      <w:r>
        <w:t xml:space="preserve">3.4 </w:t>
      </w:r>
      <w:r>
        <w:t xml:space="preserve">4 </w:t>
      </w:r>
      <w:r>
        <w:t xml:space="preserve">2.8 </w:t>
      </w:r>
      <w:r>
        <w:t xml:space="preserve">3.3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Kuwait </w:t>
      </w:r>
      <w:r>
        <w:t xml:space="preserve">2022-01-01 00:00:00 </w:t>
      </w:r>
      <w:r>
        <w:t xml:space="preserve">130th </w:t>
      </w:r>
      <w:r>
        <w:t xml:space="preserve">52.2 </w:t>
      </w:r>
      <w:r>
        <w:t xml:space="preserve">2.7 </w:t>
      </w:r>
      <w:r>
        <w:t xml:space="preserve">7.5 </w:t>
      </w:r>
      <w:r>
        <w:t xml:space="preserve">4.4 </w:t>
      </w:r>
      <w:r>
        <w:t xml:space="preserve">2.8 </w:t>
      </w:r>
      <w:r>
        <w:t xml:space="preserve">4.5 </w:t>
      </w:r>
      <w:r>
        <w:t xml:space="preserve">2.7 </w:t>
      </w:r>
      <w:r>
        <w:t xml:space="preserve">7.1 </w:t>
      </w:r>
      <w:r>
        <w:t xml:space="preserve">3 </w:t>
      </w:r>
      <w:r>
        <w:t xml:space="preserve">7.2 </w:t>
      </w:r>
      <w:r>
        <w:t xml:space="preserve">4.7 </w:t>
      </w:r>
      <w:r>
        <w:t xml:space="preserve">2.3 </w:t>
      </w:r>
      <w:r>
        <w:t xml:space="preserve">3.3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Bulgaria </w:t>
      </w:r>
      <w:r>
        <w:t xml:space="preserve">2022-01-01 00:00:00 </w:t>
      </w:r>
      <w:r>
        <w:t xml:space="preserve">131st </w:t>
      </w:r>
      <w:r>
        <w:t xml:space="preserve">51.6 </w:t>
      </w:r>
      <w:r>
        <w:t xml:space="preserve">4 </w:t>
      </w:r>
      <w:r>
        <w:t xml:space="preserve">5.3 </w:t>
      </w:r>
      <w:r>
        <w:t xml:space="preserve">4.3 </w:t>
      </w:r>
      <w:r>
        <w:t xml:space="preserve">4.9 </w:t>
      </w:r>
      <w:r>
        <w:t xml:space="preserve">4.3 </w:t>
      </w:r>
      <w:r>
        <w:t xml:space="preserve">5.1 </w:t>
      </w:r>
      <w:r>
        <w:t xml:space="preserve">3.4 </w:t>
      </w:r>
      <w:r>
        <w:t xml:space="preserve">4.2 </w:t>
      </w:r>
      <w:r>
        <w:t xml:space="preserve">3 </w:t>
      </w:r>
      <w:r>
        <w:t xml:space="preserve">5.7 </w:t>
      </w:r>
      <w:r>
        <w:t xml:space="preserve">3.4 </w:t>
      </w:r>
      <w:r>
        <w:t xml:space="preserve">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Mongolia </w:t>
      </w:r>
      <w:r>
        <w:t xml:space="preserve">2022-01-01 00:00:00 </w:t>
      </w:r>
      <w:r>
        <w:t xml:space="preserve">131st </w:t>
      </w:r>
      <w:r>
        <w:t xml:space="preserve">51.6 </w:t>
      </w:r>
      <w:r>
        <w:t xml:space="preserve">2.6 </w:t>
      </w:r>
      <w:r>
        <w:t xml:space="preserve">5.5 </w:t>
      </w:r>
      <w:r>
        <w:t xml:space="preserve">2.4 </w:t>
      </w:r>
      <w:r>
        <w:t xml:space="preserve">5 </w:t>
      </w:r>
      <w:r>
        <w:t xml:space="preserve">5.1 </w:t>
      </w:r>
      <w:r>
        <w:t xml:space="preserve">4.3 </w:t>
      </w:r>
      <w:r>
        <w:t xml:space="preserve">3.8 </w:t>
      </w:r>
      <w:r>
        <w:t xml:space="preserve">4.9 </w:t>
      </w:r>
      <w:r>
        <w:t xml:space="preserve">4.1 </w:t>
      </w:r>
      <w:r>
        <w:t xml:space="preserve">5 </w:t>
      </w:r>
      <w:r>
        <w:t xml:space="preserve">2.6 </w:t>
      </w:r>
      <w:r>
        <w:t xml:space="preserve">6.3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Hungary </w:t>
      </w:r>
      <w:r>
        <w:t xml:space="preserve">2022-01-01 00:00:00 </w:t>
      </w:r>
      <w:r>
        <w:t xml:space="preserve">133rd </w:t>
      </w:r>
      <w:r>
        <w:t xml:space="preserve">50.8 </w:t>
      </w:r>
      <w:r>
        <w:t xml:space="preserve">2.1 </w:t>
      </w:r>
      <w:r>
        <w:t xml:space="preserve">5.3 </w:t>
      </w:r>
      <w:r>
        <w:t xml:space="preserve">3.6 </w:t>
      </w:r>
      <w:r>
        <w:t xml:space="preserve">4.7 </w:t>
      </w:r>
      <w:r>
        <w:t xml:space="preserve">2.6 </w:t>
      </w:r>
      <w:r>
        <w:t xml:space="preserve">4 </w:t>
      </w:r>
      <w:r>
        <w:t xml:space="preserve">6.5 </w:t>
      </w:r>
      <w:r>
        <w:t xml:space="preserve">3.1 </w:t>
      </w:r>
      <w:r>
        <w:t xml:space="preserve">5.8 </w:t>
      </w:r>
      <w:r>
        <w:t xml:space="preserve">3.8 </w:t>
      </w:r>
      <w:r>
        <w:t xml:space="preserve">5.7 </w:t>
      </w:r>
      <w:r>
        <w:t xml:space="preserve">3.6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Romania </w:t>
      </w:r>
      <w:r>
        <w:t xml:space="preserve">2022-01-01 00:00:00 </w:t>
      </w:r>
      <w:r>
        <w:t xml:space="preserve">133rd </w:t>
      </w:r>
      <w:r>
        <w:t xml:space="preserve">50.8 </w:t>
      </w:r>
      <w:r>
        <w:t xml:space="preserve">2.2 </w:t>
      </w:r>
      <w:r>
        <w:t xml:space="preserve">5.7 </w:t>
      </w:r>
      <w:r>
        <w:t xml:space="preserve">5.7 </w:t>
      </w:r>
      <w:r>
        <w:t xml:space="preserve">4 </w:t>
      </w:r>
      <w:r>
        <w:t xml:space="preserve">3.9 </w:t>
      </w:r>
      <w:r>
        <w:t xml:space="preserve">5.3 </w:t>
      </w:r>
      <w:r>
        <w:t xml:space="preserve">4.7 </w:t>
      </w:r>
      <w:r>
        <w:t xml:space="preserve">5.3 </w:t>
      </w:r>
      <w:r>
        <w:t xml:space="preserve">3.8 </w:t>
      </w:r>
      <w:r>
        <w:t xml:space="preserve">4.8 </w:t>
      </w:r>
      <w:r>
        <w:t xml:space="preserve">2 </w:t>
      </w:r>
      <w:r>
        <w:t xml:space="preserve">3.4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Bahamas </w:t>
      </w:r>
      <w:r>
        <w:t xml:space="preserve">2022-01-01 00:00:00 </w:t>
      </w:r>
      <w:r>
        <w:t xml:space="preserve">135th </w:t>
      </w:r>
      <w:r>
        <w:t xml:space="preserve">50.6 </w:t>
      </w:r>
      <w:r>
        <w:t xml:space="preserve">4.6 </w:t>
      </w:r>
      <w:r>
        <w:t xml:space="preserve">4.5 </w:t>
      </w:r>
      <w:r>
        <w:t xml:space="preserve">2.6 </w:t>
      </w:r>
      <w:r>
        <w:t xml:space="preserve">4.8 </w:t>
      </w:r>
      <w:r>
        <w:t xml:space="preserve">4.6 </w:t>
      </w:r>
      <w:r>
        <w:t xml:space="preserve">4.3 </w:t>
      </w:r>
      <w:r>
        <w:t xml:space="preserve">2.1 </w:t>
      </w:r>
      <w:r>
        <w:t xml:space="preserve">5.6 </w:t>
      </w:r>
      <w:r>
        <w:t xml:space="preserve">4.7 </w:t>
      </w:r>
      <w:r>
        <w:t xml:space="preserve">6.6 </w:t>
      </w:r>
      <w:r>
        <w:t xml:space="preserve">2.4 </w:t>
      </w:r>
      <w:r>
        <w:t xml:space="preserve">3.8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Oman </w:t>
      </w:r>
      <w:r>
        <w:t xml:space="preserve">2022-01-01 00:00:00 </w:t>
      </w:r>
      <w:r>
        <w:t xml:space="preserve">136th </w:t>
      </w:r>
      <w:r>
        <w:t xml:space="preserve">49.5 </w:t>
      </w:r>
      <w:r>
        <w:t xml:space="preserve">2.7 </w:t>
      </w:r>
      <w:r>
        <w:t xml:space="preserve">6.6 </w:t>
      </w:r>
      <w:r>
        <w:t xml:space="preserve">2.6 </w:t>
      </w:r>
      <w:r>
        <w:t xml:space="preserve">4.7 </w:t>
      </w:r>
      <w:r>
        <w:t xml:space="preserve">4 </w:t>
      </w:r>
      <w:r>
        <w:t xml:space="preserve">1.8 </w:t>
      </w:r>
      <w:r>
        <w:t xml:space="preserve">6.9 </w:t>
      </w:r>
      <w:r>
        <w:t xml:space="preserve">3.4 </w:t>
      </w:r>
      <w:r>
        <w:t xml:space="preserve">6.8 </w:t>
      </w:r>
      <w:r>
        <w:t xml:space="preserve">4.3 </w:t>
      </w:r>
      <w:r>
        <w:t xml:space="preserve">1.9 </w:t>
      </w:r>
      <w:r>
        <w:t xml:space="preserve">3.8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Croatia </w:t>
      </w:r>
      <w:r>
        <w:t xml:space="preserve">2022-01-01 00:00:00 </w:t>
      </w:r>
      <w:r>
        <w:t xml:space="preserve">137th </w:t>
      </w:r>
      <w:r>
        <w:t xml:space="preserve">49.29999999999999 </w:t>
      </w:r>
      <w:r>
        <w:t xml:space="preserve">2.3 </w:t>
      </w:r>
      <w:r>
        <w:t xml:space="preserve">4.4 </w:t>
      </w:r>
      <w:r>
        <w:t xml:space="preserve">4.6 </w:t>
      </w:r>
      <w:r>
        <w:t xml:space="preserve">5.4 </w:t>
      </w:r>
      <w:r>
        <w:t xml:space="preserve">2.7 </w:t>
      </w:r>
      <w:r>
        <w:t xml:space="preserve">5.8 </w:t>
      </w:r>
      <w:r>
        <w:t xml:space="preserve">2.4 </w:t>
      </w:r>
      <w:r>
        <w:t xml:space="preserve">3.4 </w:t>
      </w:r>
      <w:r>
        <w:t xml:space="preserve">2.3 </w:t>
      </w:r>
      <w:r>
        <w:t xml:space="preserve">5.1 </w:t>
      </w:r>
      <w:r>
        <w:t xml:space="preserve">6.7 </w:t>
      </w:r>
      <w:r>
        <w:t xml:space="preserve">4.2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Argentina </w:t>
      </w:r>
      <w:r>
        <w:t xml:space="preserve">2022-01-01 00:00:00 </w:t>
      </w:r>
      <w:r>
        <w:t xml:space="preserve">138th </w:t>
      </w:r>
      <w:r>
        <w:t xml:space="preserve">47.9 </w:t>
      </w:r>
      <w:r>
        <w:t xml:space="preserve">4.6 </w:t>
      </w:r>
      <w:r>
        <w:t xml:space="preserve">2.8 </w:t>
      </w:r>
      <w:r>
        <w:t xml:space="preserve">3.5 </w:t>
      </w:r>
      <w:r>
        <w:t xml:space="preserve">6.3 </w:t>
      </w:r>
      <w:r>
        <w:t xml:space="preserve">5 </w:t>
      </w:r>
      <w:r>
        <w:t xml:space="preserve">3 </w:t>
      </w:r>
      <w:r>
        <w:t xml:space="preserve">3.7 </w:t>
      </w:r>
      <w:r>
        <w:t xml:space="preserve">4.5 </w:t>
      </w:r>
      <w:r>
        <w:t xml:space="preserve">3 </w:t>
      </w:r>
      <w:r>
        <w:t xml:space="preserve">5.6 </w:t>
      </w:r>
      <w:r>
        <w:t xml:space="preserve">1.9 </w:t>
      </w:r>
      <w:r>
        <w:t xml:space="preserve">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Panama </w:t>
      </w:r>
      <w:r>
        <w:t xml:space="preserve">2022-01-01 00:00:00 </w:t>
      </w:r>
      <w:r>
        <w:t xml:space="preserve">139th </w:t>
      </w:r>
      <w:r>
        <w:t xml:space="preserve">47.5 </w:t>
      </w:r>
      <w:r>
        <w:t xml:space="preserve">4.9 </w:t>
      </w:r>
      <w:r>
        <w:t xml:space="preserve">2.2 </w:t>
      </w:r>
      <w:r>
        <w:t xml:space="preserve">5.9 </w:t>
      </w:r>
      <w:r>
        <w:t xml:space="preserve">3.2 </w:t>
      </w:r>
      <w:r>
        <w:t xml:space="preserve">6.1 </w:t>
      </w:r>
      <w:r>
        <w:t xml:space="preserve">3.9 </w:t>
      </w:r>
      <w:r>
        <w:t xml:space="preserve">3.2 </w:t>
      </w:r>
      <w:r>
        <w:t xml:space="preserve">5.1 </w:t>
      </w:r>
      <w:r>
        <w:t xml:space="preserve">4.1 </w:t>
      </w:r>
      <w:r>
        <w:t xml:space="preserve">4.8 </w:t>
      </w:r>
      <w:r>
        <w:t xml:space="preserve">2.3 </w:t>
      </w:r>
      <w:r>
        <w:t xml:space="preserve">1.8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United States </w:t>
      </w:r>
      <w:r>
        <w:t xml:space="preserve">2022-01-01 00:00:00 </w:t>
      </w:r>
      <w:r>
        <w:t xml:space="preserve">140th </w:t>
      </w:r>
      <w:r>
        <w:t xml:space="preserve">46.6 </w:t>
      </w:r>
      <w:r>
        <w:t xml:space="preserve">5 </w:t>
      </w:r>
      <w:r>
        <w:t xml:space="preserve">7.3 </w:t>
      </w:r>
      <w:r>
        <w:t xml:space="preserve">6.8 </w:t>
      </w:r>
      <w:r>
        <w:t xml:space="preserve">1.8 </w:t>
      </w:r>
      <w:r>
        <w:t xml:space="preserve">3.7 </w:t>
      </w:r>
      <w:r>
        <w:t xml:space="preserve">1.8 </w:t>
      </w:r>
      <w:r>
        <w:t xml:space="preserve">4.5 </w:t>
      </w:r>
      <w:r>
        <w:t xml:space="preserve">2.5 </w:t>
      </w:r>
      <w:r>
        <w:t xml:space="preserve">4.5 </w:t>
      </w:r>
      <w:r>
        <w:t xml:space="preserve">5.5 </w:t>
      </w:r>
      <w:r>
        <w:t xml:space="preserve">2.5 </w:t>
      </w:r>
      <w:r>
        <w:t xml:space="preserve">0.7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Barbados </w:t>
      </w:r>
      <w:r>
        <w:t xml:space="preserve">2022-01-01 00:00:00 </w:t>
      </w:r>
      <w:r>
        <w:t xml:space="preserve">141st </w:t>
      </w:r>
      <w:r>
        <w:t xml:space="preserve">45.9 </w:t>
      </w:r>
      <w:r>
        <w:t xml:space="preserve">4.1 </w:t>
      </w:r>
      <w:r>
        <w:t xml:space="preserve">4.2 </w:t>
      </w:r>
      <w:r>
        <w:t xml:space="preserve">2.6 </w:t>
      </w:r>
      <w:r>
        <w:t xml:space="preserve">6.2 </w:t>
      </w:r>
      <w:r>
        <w:t xml:space="preserve">5.1 </w:t>
      </w:r>
      <w:r>
        <w:t xml:space="preserve">5 </w:t>
      </w:r>
      <w:r>
        <w:t xml:space="preserve">1.3 </w:t>
      </w:r>
      <w:r>
        <w:t xml:space="preserve">3.5 </w:t>
      </w:r>
      <w:r>
        <w:t xml:space="preserve">2.8 </w:t>
      </w:r>
      <w:r>
        <w:t xml:space="preserve">4 </w:t>
      </w:r>
      <w:r>
        <w:t xml:space="preserve">1.6 </w:t>
      </w:r>
      <w:r>
        <w:t xml:space="preserve">5.5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Spain </w:t>
      </w:r>
      <w:r>
        <w:t xml:space="preserve">2022-01-01 00:00:00 </w:t>
      </w:r>
      <w:r>
        <w:t xml:space="preserve">142nd </w:t>
      </w:r>
      <w:r>
        <w:t xml:space="preserve">44.4 </w:t>
      </w:r>
      <w:r>
        <w:t xml:space="preserve">3.1 </w:t>
      </w:r>
      <w:r>
        <w:t xml:space="preserve">6.9 </w:t>
      </w:r>
      <w:r>
        <w:t xml:space="preserve">7 </w:t>
      </w:r>
      <w:r>
        <w:t xml:space="preserve">4.8 </w:t>
      </w:r>
      <w:r>
        <w:t xml:space="preserve">3 </w:t>
      </w:r>
      <w:r>
        <w:t xml:space="preserve">1.1 </w:t>
      </w:r>
      <w:r>
        <w:t xml:space="preserve">6.6 </w:t>
      </w:r>
      <w:r>
        <w:t xml:space="preserve">3.2 </w:t>
      </w:r>
      <w:r>
        <w:t xml:space="preserve">1.5 </w:t>
      </w:r>
      <w:r>
        <w:t xml:space="preserve">3.6 </w:t>
      </w:r>
      <w:r>
        <w:t xml:space="preserve">2.2 </w:t>
      </w:r>
      <w:r>
        <w:t xml:space="preserve">1.4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Italy </w:t>
      </w:r>
      <w:r>
        <w:t xml:space="preserve">2022-01-01 00:00:00 </w:t>
      </w:r>
      <w:r>
        <w:t xml:space="preserve">143rd </w:t>
      </w:r>
      <w:r>
        <w:t xml:space="preserve">43.4 </w:t>
      </w:r>
      <w:r>
        <w:t xml:space="preserve">4.8 </w:t>
      </w:r>
      <w:r>
        <w:t xml:space="preserve">4.9 </w:t>
      </w:r>
      <w:r>
        <w:t xml:space="preserve">4 </w:t>
      </w:r>
      <w:r>
        <w:t xml:space="preserve">5.1 </w:t>
      </w:r>
      <w:r>
        <w:t xml:space="preserve">2.6 </w:t>
      </w:r>
      <w:r>
        <w:t xml:space="preserve">2.3 </w:t>
      </w:r>
      <w:r>
        <w:t xml:space="preserve">2.3 </w:t>
      </w:r>
      <w:r>
        <w:t xml:space="preserve">3.6 </w:t>
      </w:r>
      <w:r>
        <w:t xml:space="preserve">0.8 </w:t>
      </w:r>
      <w:r>
        <w:t xml:space="preserve">4.9 </w:t>
      </w:r>
      <w:r>
        <w:t xml:space="preserve">4.6 </w:t>
      </w:r>
      <w:r>
        <w:t xml:space="preserve">3.5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Chile </w:t>
      </w:r>
      <w:r>
        <w:t xml:space="preserve">2022-01-01 00:00:00 </w:t>
      </w:r>
      <w:r>
        <w:t xml:space="preserve">144th </w:t>
      </w:r>
      <w:r>
        <w:t xml:space="preserve">43.199999999999996 </w:t>
      </w:r>
      <w:r>
        <w:t xml:space="preserve">3.9 </w:t>
      </w:r>
      <w:r>
        <w:t xml:space="preserve">2.2 </w:t>
      </w:r>
      <w:r>
        <w:t xml:space="preserve">3.5 </w:t>
      </w:r>
      <w:r>
        <w:t xml:space="preserve">3.7 </w:t>
      </w:r>
      <w:r>
        <w:t xml:space="preserve">5 </w:t>
      </w:r>
      <w:r>
        <w:t xml:space="preserve">3.3 </w:t>
      </w:r>
      <w:r>
        <w:t xml:space="preserve">4.7 </w:t>
      </w:r>
      <w:r>
        <w:t xml:space="preserve">4.2 </w:t>
      </w:r>
      <w:r>
        <w:t xml:space="preserve">3.8 </w:t>
      </w:r>
      <w:r>
        <w:t xml:space="preserve">6.2 </w:t>
      </w:r>
      <w:r>
        <w:t xml:space="preserve">1.8 </w:t>
      </w:r>
      <w:r>
        <w:t xml:space="preserve">0.9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Latvia </w:t>
      </w:r>
      <w:r>
        <w:t xml:space="preserve">2022-01-01 00:00:00 </w:t>
      </w:r>
      <w:r>
        <w:t xml:space="preserve">145th </w:t>
      </w:r>
      <w:r>
        <w:t xml:space="preserve">42.8 </w:t>
      </w:r>
      <w:r>
        <w:t xml:space="preserve">2.3 </w:t>
      </w:r>
      <w:r>
        <w:t xml:space="preserve">4.3 </w:t>
      </w:r>
      <w:r>
        <w:t xml:space="preserve">8 </w:t>
      </w:r>
      <w:r>
        <w:t xml:space="preserve">3.4 </w:t>
      </w:r>
      <w:r>
        <w:t xml:space="preserve">3.6 </w:t>
      </w:r>
      <w:r>
        <w:t xml:space="preserve">5.5 </w:t>
      </w:r>
      <w:r>
        <w:t xml:space="preserve">2.1 </w:t>
      </w:r>
      <w:r>
        <w:t xml:space="preserve">3.6 </w:t>
      </w:r>
      <w:r>
        <w:t xml:space="preserve">2.1 </w:t>
      </w:r>
      <w:r>
        <w:t xml:space="preserve">3.5 </w:t>
      </w:r>
      <w:r>
        <w:t xml:space="preserve">2 </w:t>
      </w:r>
      <w:r>
        <w:t xml:space="preserve">2.4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Israel </w:t>
      </w:r>
      <w:r>
        <w:t xml:space="preserve">2022-01-01 00:00:00 </w:t>
      </w:r>
      <w:r>
        <w:t xml:space="preserve">146th </w:t>
      </w:r>
      <w:r>
        <w:t xml:space="preserve">42.599999999999994 </w:t>
      </w:r>
      <w:r>
        <w:t xml:space="preserve">2.5 </w:t>
      </w:r>
      <w:r>
        <w:t xml:space="preserve">8 </w:t>
      </w:r>
      <w:r>
        <w:t xml:space="preserve">6.8 </w:t>
      </w:r>
      <w:r>
        <w:t xml:space="preserve">1.1 </w:t>
      </w:r>
      <w:r>
        <w:t xml:space="preserve">3.4 </w:t>
      </w:r>
      <w:r>
        <w:t xml:space="preserve">2.4 </w:t>
      </w:r>
      <w:r>
        <w:t xml:space="preserve">3 </w:t>
      </w:r>
      <w:r>
        <w:t xml:space="preserve">1.7 </w:t>
      </w:r>
      <w:r>
        <w:t xml:space="preserve">2.9 </w:t>
      </w:r>
      <w:r>
        <w:t xml:space="preserve">5.1 </w:t>
      </w:r>
      <w:r>
        <w:t xml:space="preserve">1.2 </w:t>
      </w:r>
      <w:r>
        <w:t xml:space="preserve">4.5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Qatar </w:t>
      </w:r>
      <w:r>
        <w:t xml:space="preserve">2022-01-01 00:00:00 </w:t>
      </w:r>
      <w:r>
        <w:t xml:space="preserve">147th </w:t>
      </w:r>
      <w:r>
        <w:t xml:space="preserve">42.300000000000004 </w:t>
      </w:r>
      <w:r>
        <w:t xml:space="preserve">1.1 </w:t>
      </w:r>
      <w:r>
        <w:t xml:space="preserve">5 </w:t>
      </w:r>
      <w:r>
        <w:t xml:space="preserve">3.1 </w:t>
      </w:r>
      <w:r>
        <w:t xml:space="preserve">1.5 </w:t>
      </w:r>
      <w:r>
        <w:t xml:space="preserve">5 </w:t>
      </w:r>
      <w:r>
        <w:t xml:space="preserve">1.2 </w:t>
      </w:r>
      <w:r>
        <w:t xml:space="preserve">6.3 </w:t>
      </w:r>
      <w:r>
        <w:t xml:space="preserve">2.6 </w:t>
      </w:r>
      <w:r>
        <w:t xml:space="preserve">5.8 </w:t>
      </w:r>
      <w:r>
        <w:t xml:space="preserve">3.1 </w:t>
      </w:r>
      <w:r>
        <w:t xml:space="preserve">1.6 </w:t>
      </w:r>
      <w:r>
        <w:t xml:space="preserve">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Poland </w:t>
      </w:r>
      <w:r>
        <w:t xml:space="preserve">2022-01-01 00:00:00 </w:t>
      </w:r>
      <w:r>
        <w:t xml:space="preserve">148th </w:t>
      </w:r>
      <w:r>
        <w:t xml:space="preserve">42.2 </w:t>
      </w:r>
      <w:r>
        <w:t xml:space="preserve">2.1 </w:t>
      </w:r>
      <w:r>
        <w:t xml:space="preserve">4.2 </w:t>
      </w:r>
      <w:r>
        <w:t xml:space="preserve">5.3 </w:t>
      </w:r>
      <w:r>
        <w:t xml:space="preserve">3.3 </w:t>
      </w:r>
      <w:r>
        <w:t xml:space="preserve">2.2 </w:t>
      </w:r>
      <w:r>
        <w:t xml:space="preserve">4.6 </w:t>
      </w:r>
      <w:r>
        <w:t xml:space="preserve">4 </w:t>
      </w:r>
      <w:r>
        <w:t xml:space="preserve">3.3 </w:t>
      </w:r>
      <w:r>
        <w:t xml:space="preserve">4.1 </w:t>
      </w:r>
      <w:r>
        <w:t xml:space="preserve">4.1 </w:t>
      </w:r>
      <w:r>
        <w:t xml:space="preserve">2.5 </w:t>
      </w:r>
      <w:r>
        <w:t xml:space="preserve">2.5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Costa Rica </w:t>
      </w:r>
      <w:r>
        <w:t xml:space="preserve">2022-01-01 00:00:00 </w:t>
      </w:r>
      <w:r>
        <w:t xml:space="preserve">149th </w:t>
      </w:r>
      <w:r>
        <w:t xml:space="preserve">41 </w:t>
      </w:r>
      <w:r>
        <w:t xml:space="preserve">3.2 </w:t>
      </w:r>
      <w:r>
        <w:t xml:space="preserve">3.8 </w:t>
      </w:r>
      <w:r>
        <w:t xml:space="preserve">2.7 </w:t>
      </w:r>
      <w:r>
        <w:t xml:space="preserve">5.2 </w:t>
      </w:r>
      <w:r>
        <w:t xml:space="preserve">4.8 </w:t>
      </w:r>
      <w:r>
        <w:t xml:space="preserve">3.2 </w:t>
      </w:r>
      <w:r>
        <w:t xml:space="preserve">1.2 </w:t>
      </w:r>
      <w:r>
        <w:t xml:space="preserve">4.4 </w:t>
      </w:r>
      <w:r>
        <w:t xml:space="preserve">1.1 </w:t>
      </w:r>
      <w:r>
        <w:t xml:space="preserve">3.2 </w:t>
      </w:r>
      <w:r>
        <w:t xml:space="preserve">4.4 </w:t>
      </w:r>
      <w:r>
        <w:t xml:space="preserve">3.8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United Kingdom </w:t>
      </w:r>
      <w:r>
        <w:t xml:space="preserve">2022-01-01 00:00:00 </w:t>
      </w:r>
      <w:r>
        <w:t xml:space="preserve">150th </w:t>
      </w:r>
      <w:r>
        <w:t xml:space="preserve">40.599999999999994 </w:t>
      </w:r>
      <w:r>
        <w:t xml:space="preserve">3.2 </w:t>
      </w:r>
      <w:r>
        <w:t xml:space="preserve">5.8 </w:t>
      </w:r>
      <w:r>
        <w:t xml:space="preserve">6.1 </w:t>
      </w:r>
      <w:r>
        <w:t xml:space="preserve">4.7 </w:t>
      </w:r>
      <w:r>
        <w:t xml:space="preserve">3.2 </w:t>
      </w:r>
      <w:r>
        <w:t xml:space="preserve">2.4 </w:t>
      </w:r>
      <w:r>
        <w:t xml:space="preserve">3.3 </w:t>
      </w:r>
      <w:r>
        <w:t xml:space="preserve">2.3 </w:t>
      </w:r>
      <w:r>
        <w:t xml:space="preserve">2.4 </w:t>
      </w:r>
      <w:r>
        <w:t xml:space="preserve">3.9 </w:t>
      </w:r>
      <w:r>
        <w:t xml:space="preserve">1.9 </w:t>
      </w:r>
      <w:r>
        <w:t xml:space="preserve">1.4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Czechia </w:t>
      </w:r>
      <w:r>
        <w:t xml:space="preserve">2022-01-01 00:00:00 </w:t>
      </w:r>
      <w:r>
        <w:t xml:space="preserve">151st </w:t>
      </w:r>
      <w:r>
        <w:t xml:space="preserve">39.89999999999999 </w:t>
      </w:r>
      <w:r>
        <w:t xml:space="preserve">2.3 </w:t>
      </w:r>
      <w:r>
        <w:t xml:space="preserve">5.3 </w:t>
      </w:r>
      <w:r>
        <w:t xml:space="preserve">4.3 </w:t>
      </w:r>
      <w:r>
        <w:t xml:space="preserve">3.9 </w:t>
      </w:r>
      <w:r>
        <w:t xml:space="preserve">1.9 </w:t>
      </w:r>
      <w:r>
        <w:t xml:space="preserve">3.4 </w:t>
      </w:r>
      <w:r>
        <w:t xml:space="preserve">4.2 </w:t>
      </w:r>
      <w:r>
        <w:t xml:space="preserve">3.2 </w:t>
      </w:r>
      <w:r>
        <w:t xml:space="preserve">2 </w:t>
      </w:r>
      <w:r>
        <w:t xml:space="preserve">3.5 </w:t>
      </w:r>
      <w:r>
        <w:t xml:space="preserve">3.5 </w:t>
      </w:r>
      <w:r>
        <w:t xml:space="preserve">2.4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United Arab Emirates </w:t>
      </w:r>
      <w:r>
        <w:t xml:space="preserve">2022-01-01 00:00:00 </w:t>
      </w:r>
      <w:r>
        <w:t xml:space="preserve">152nd </w:t>
      </w:r>
      <w:r>
        <w:t xml:space="preserve">39.1 </w:t>
      </w:r>
      <w:r>
        <w:t xml:space="preserve">2.6 </w:t>
      </w:r>
      <w:r>
        <w:t xml:space="preserve">3.6 </w:t>
      </w:r>
      <w:r>
        <w:t xml:space="preserve">2.5 </w:t>
      </w:r>
      <w:r>
        <w:t xml:space="preserve">1.9 </w:t>
      </w:r>
      <w:r>
        <w:t xml:space="preserve">3 </w:t>
      </w:r>
      <w:r>
        <w:t xml:space="preserve">2.2 </w:t>
      </w:r>
      <w:r>
        <w:t xml:space="preserve">6.4 </w:t>
      </w:r>
      <w:r>
        <w:t xml:space="preserve">2.4 </w:t>
      </w:r>
      <w:r>
        <w:t xml:space="preserve">7.1 </w:t>
      </w:r>
      <w:r>
        <w:t xml:space="preserve">3.9 </w:t>
      </w:r>
      <w:r>
        <w:t xml:space="preserve">1.7 </w:t>
      </w:r>
      <w:r>
        <w:t xml:space="preserve">1.8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Lithuania </w:t>
      </w:r>
      <w:r>
        <w:t xml:space="preserve">2022-01-01 00:00:00 </w:t>
      </w:r>
      <w:r>
        <w:t xml:space="preserve">153rd </w:t>
      </w:r>
      <w:r>
        <w:t xml:space="preserve">38.6 </w:t>
      </w:r>
      <w:r>
        <w:t xml:space="preserve">2.5 </w:t>
      </w:r>
      <w:r>
        <w:t xml:space="preserve">3 </w:t>
      </w:r>
      <w:r>
        <w:t xml:space="preserve">3 </w:t>
      </w:r>
      <w:r>
        <w:t xml:space="preserve">3.2 </w:t>
      </w:r>
      <w:r>
        <w:t xml:space="preserve">4 </w:t>
      </w:r>
      <w:r>
        <w:t xml:space="preserve">5.3 </w:t>
      </w:r>
      <w:r>
        <w:t xml:space="preserve">1.3 </w:t>
      </w:r>
      <w:r>
        <w:t xml:space="preserve">4 </w:t>
      </w:r>
      <w:r>
        <w:t xml:space="preserve">2 </w:t>
      </w:r>
      <w:r>
        <w:t xml:space="preserve">3.9 </w:t>
      </w:r>
      <w:r>
        <w:t xml:space="preserve">1.9 </w:t>
      </w:r>
      <w:r>
        <w:t xml:space="preserve">4.5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Mauritius </w:t>
      </w:r>
      <w:r>
        <w:t xml:space="preserve">2022-01-01 00:00:00 </w:t>
      </w:r>
      <w:r>
        <w:t xml:space="preserve">154th </w:t>
      </w:r>
      <w:r>
        <w:t xml:space="preserve">37.900000000000006 </w:t>
      </w:r>
      <w:r>
        <w:t xml:space="preserve">1.1 </w:t>
      </w:r>
      <w:r>
        <w:t xml:space="preserve">3.1 </w:t>
      </w:r>
      <w:r>
        <w:t xml:space="preserve">4.7 </w:t>
      </w:r>
      <w:r>
        <w:t xml:space="preserve">5.3 </w:t>
      </w:r>
      <w:r>
        <w:t xml:space="preserve">2.8 </w:t>
      </w:r>
      <w:r>
        <w:t xml:space="preserve">4.1 </w:t>
      </w:r>
      <w:r>
        <w:t xml:space="preserve">2.1 </w:t>
      </w:r>
      <w:r>
        <w:t xml:space="preserve">3.1 </w:t>
      </w:r>
      <w:r>
        <w:t xml:space="preserve">3.5 </w:t>
      </w:r>
      <w:r>
        <w:t xml:space="preserve">3 </w:t>
      </w:r>
      <w:r>
        <w:t xml:space="preserve">1.9 </w:t>
      </w:r>
      <w:r>
        <w:t xml:space="preserve">3.2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Estonia </w:t>
      </w:r>
      <w:r>
        <w:t xml:space="preserve">2022-01-01 00:00:00 </w:t>
      </w:r>
      <w:r>
        <w:t xml:space="preserve">155th </w:t>
      </w:r>
      <w:r>
        <w:t xml:space="preserve">37.699999999999996 </w:t>
      </w:r>
      <w:r>
        <w:t xml:space="preserve">2 </w:t>
      </w:r>
      <w:r>
        <w:t xml:space="preserve">5.9 </w:t>
      </w:r>
      <w:r>
        <w:t xml:space="preserve">7.1 </w:t>
      </w:r>
      <w:r>
        <w:t xml:space="preserve">2.7 </w:t>
      </w:r>
      <w:r>
        <w:t xml:space="preserve">2.7 </w:t>
      </w:r>
      <w:r>
        <w:t xml:space="preserve">4.4 </w:t>
      </w:r>
      <w:r>
        <w:t xml:space="preserve">1.2 </w:t>
      </w:r>
      <w:r>
        <w:t xml:space="preserve">2.2 </w:t>
      </w:r>
      <w:r>
        <w:t xml:space="preserve">1.3 </w:t>
      </w:r>
      <w:r>
        <w:t xml:space="preserve">3.2 </w:t>
      </w:r>
      <w:r>
        <w:t xml:space="preserve">1.6 </w:t>
      </w:r>
      <w:r>
        <w:t xml:space="preserve">3.4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Slovakia </w:t>
      </w:r>
      <w:r>
        <w:t xml:space="preserve">2022-01-01 00:00:00 </w:t>
      </w:r>
      <w:r>
        <w:t xml:space="preserve">156th </w:t>
      </w:r>
      <w:r>
        <w:t xml:space="preserve">37.099999999999994 </w:t>
      </w:r>
      <w:r>
        <w:t xml:space="preserve">0.9 </w:t>
      </w:r>
      <w:r>
        <w:t xml:space="preserve">4.7 </w:t>
      </w:r>
      <w:r>
        <w:t xml:space="preserve">5.4 </w:t>
      </w:r>
      <w:r>
        <w:t xml:space="preserve">4 </w:t>
      </w:r>
      <w:r>
        <w:t xml:space="preserve">2.3 </w:t>
      </w:r>
      <w:r>
        <w:t xml:space="preserve">4.1 </w:t>
      </w:r>
      <w:r>
        <w:t xml:space="preserve">3.5 </w:t>
      </w:r>
      <w:r>
        <w:t xml:space="preserve">2.9 </w:t>
      </w:r>
      <w:r>
        <w:t xml:space="preserve">2.3 </w:t>
      </w:r>
      <w:r>
        <w:t xml:space="preserve">2.9 </w:t>
      </w:r>
      <w:r>
        <w:t xml:space="preserve">2.3 </w:t>
      </w:r>
      <w:r>
        <w:t xml:space="preserve">1.8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Uruguay </w:t>
      </w:r>
      <w:r>
        <w:t xml:space="preserve">2022-01-01 00:00:00 </w:t>
      </w:r>
      <w:r>
        <w:t xml:space="preserve">157th </w:t>
      </w:r>
      <w:r>
        <w:t xml:space="preserve">35.2 </w:t>
      </w:r>
      <w:r>
        <w:t xml:space="preserve">3.9 </w:t>
      </w:r>
      <w:r>
        <w:t xml:space="preserve">2.7 </w:t>
      </w:r>
      <w:r>
        <w:t xml:space="preserve">2.3 </w:t>
      </w:r>
      <w:r>
        <w:t xml:space="preserve">4.3 </w:t>
      </w:r>
      <w:r>
        <w:t xml:space="preserve">3.2 </w:t>
      </w:r>
      <w:r>
        <w:t xml:space="preserve">3.4 </w:t>
      </w:r>
      <w:r>
        <w:t xml:space="preserve">0.4 </w:t>
      </w:r>
      <w:r>
        <w:t xml:space="preserve">3.5 </w:t>
      </w:r>
      <w:r>
        <w:t xml:space="preserve">3.3 </w:t>
      </w:r>
      <w:r>
        <w:t xml:space="preserve">3.7 </w:t>
      </w:r>
      <w:r>
        <w:t xml:space="preserve">2.1 </w:t>
      </w:r>
      <w:r>
        <w:t xml:space="preserve">2.4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Malta </w:t>
      </w:r>
      <w:r>
        <w:t xml:space="preserve">2022-01-01 00:00:00 </w:t>
      </w:r>
      <w:r>
        <w:t xml:space="preserve">158th </w:t>
      </w:r>
      <w:r>
        <w:t xml:space="preserve">34.7 </w:t>
      </w:r>
      <w:r>
        <w:t xml:space="preserve">2.1 </w:t>
      </w:r>
      <w:r>
        <w:t xml:space="preserve">2 </w:t>
      </w:r>
      <w:r>
        <w:t xml:space="preserve">2.4 </w:t>
      </w:r>
      <w:r>
        <w:t xml:space="preserve">3.7 </w:t>
      </w:r>
      <w:r>
        <w:t xml:space="preserve">2 </w:t>
      </w:r>
      <w:r>
        <w:t xml:space="preserve">3.5 </w:t>
      </w:r>
      <w:r>
        <w:t xml:space="preserve">3.2 </w:t>
      </w:r>
      <w:r>
        <w:t xml:space="preserve">2.1 </w:t>
      </w:r>
      <w:r>
        <w:t xml:space="preserve">3.4 </w:t>
      </w:r>
      <w:r>
        <w:t xml:space="preserve">4 </w:t>
      </w:r>
      <w:r>
        <w:t xml:space="preserve">3.5 </w:t>
      </w:r>
      <w:r>
        <w:t xml:space="preserve">2.8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South Korea </w:t>
      </w:r>
      <w:r>
        <w:t xml:space="preserve">2022-01-01 00:00:00 </w:t>
      </w:r>
      <w:r>
        <w:t xml:space="preserve">159th </w:t>
      </w:r>
      <w:r>
        <w:t xml:space="preserve">32.699999999999996 </w:t>
      </w:r>
      <w:r>
        <w:t xml:space="preserve">1.8 </w:t>
      </w:r>
      <w:r>
        <w:t xml:space="preserve">3.9 </w:t>
      </w:r>
      <w:r>
        <w:t xml:space="preserve">2.6 </w:t>
      </w:r>
      <w:r>
        <w:t xml:space="preserve">1.7 </w:t>
      </w:r>
      <w:r>
        <w:t xml:space="preserve">2.5 </w:t>
      </w:r>
      <w:r>
        <w:t xml:space="preserve">3.4 </w:t>
      </w:r>
      <w:r>
        <w:t xml:space="preserve">2.7 </w:t>
      </w:r>
      <w:r>
        <w:t xml:space="preserve">2.7 </w:t>
      </w:r>
      <w:r>
        <w:t xml:space="preserve">3.1 </w:t>
      </w:r>
      <w:r>
        <w:t xml:space="preserve">2.8 </w:t>
      </w:r>
      <w:r>
        <w:t xml:space="preserve">1.4 </w:t>
      </w:r>
      <w:r>
        <w:t xml:space="preserve">4.1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Belgium </w:t>
      </w:r>
      <w:r>
        <w:t xml:space="preserve">2022-01-01 00:00:00 </w:t>
      </w:r>
      <w:r>
        <w:t xml:space="preserve">160th </w:t>
      </w:r>
      <w:r>
        <w:t xml:space="preserve">31.9 </w:t>
      </w:r>
      <w:r>
        <w:t xml:space="preserve">2.3 </w:t>
      </w:r>
      <w:r>
        <w:t xml:space="preserve">4.4 </w:t>
      </w:r>
      <w:r>
        <w:t xml:space="preserve">3.8 </w:t>
      </w:r>
      <w:r>
        <w:t xml:space="preserve">4.3 </w:t>
      </w:r>
      <w:r>
        <w:t xml:space="preserve">2 </w:t>
      </w:r>
      <w:r>
        <w:t xml:space="preserve">2.6 </w:t>
      </w:r>
      <w:r>
        <w:t xml:space="preserve">0.9 </w:t>
      </w:r>
      <w:r>
        <w:t xml:space="preserve">2.8 </w:t>
      </w:r>
      <w:r>
        <w:t xml:space="preserve">0.9 </w:t>
      </w:r>
      <w:r>
        <w:t xml:space="preserve">4.5 </w:t>
      </w:r>
      <w:r>
        <w:t xml:space="preserve">2.4 </w:t>
      </w:r>
      <w:r>
        <w:t xml:space="preserve">1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Japan </w:t>
      </w:r>
      <w:r>
        <w:t xml:space="preserve">2022-01-01 00:00:00 </w:t>
      </w:r>
      <w:r>
        <w:t xml:space="preserve">161st </w:t>
      </w:r>
      <w:r>
        <w:t xml:space="preserve">31 </w:t>
      </w:r>
      <w:r>
        <w:t xml:space="preserve">1.5 </w:t>
      </w:r>
      <w:r>
        <w:t xml:space="preserve">2.6 </w:t>
      </w:r>
      <w:r>
        <w:t xml:space="preserve">2.2 </w:t>
      </w:r>
      <w:r>
        <w:t xml:space="preserve">3.4 </w:t>
      </w:r>
      <w:r>
        <w:t xml:space="preserve">2.4 </w:t>
      </w:r>
      <w:r>
        <w:t xml:space="preserve">2.9 </w:t>
      </w:r>
      <w:r>
        <w:t xml:space="preserve">0.2 </w:t>
      </w:r>
      <w:r>
        <w:t xml:space="preserve">1.5 </w:t>
      </w:r>
      <w:r>
        <w:t xml:space="preserve">2.9 </w:t>
      </w:r>
      <w:r>
        <w:t xml:space="preserve">6.2 </w:t>
      </w:r>
      <w:r>
        <w:t xml:space="preserve">2.9 </w:t>
      </w:r>
      <w:r>
        <w:t xml:space="preserve">2.3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France </w:t>
      </w:r>
      <w:r>
        <w:t xml:space="preserve">2022-01-01 00:00:00 </w:t>
      </w:r>
      <w:r>
        <w:t xml:space="preserve">162nd </w:t>
      </w:r>
      <w:r>
        <w:t xml:space="preserve">30.900000000000002 </w:t>
      </w:r>
      <w:r>
        <w:t xml:space="preserve">3.2 </w:t>
      </w:r>
      <w:r>
        <w:t xml:space="preserve">1.9 </w:t>
      </w:r>
      <w:r>
        <w:t xml:space="preserve">6.7 </w:t>
      </w:r>
      <w:r>
        <w:t xml:space="preserve">3.7 </w:t>
      </w:r>
      <w:r>
        <w:t xml:space="preserve">2.9 </w:t>
      </w:r>
      <w:r>
        <w:t xml:space="preserve">2.1 </w:t>
      </w:r>
      <w:r>
        <w:t xml:space="preserve">1.1 </w:t>
      </w:r>
      <w:r>
        <w:t xml:space="preserve">1.5 </w:t>
      </w:r>
      <w:r>
        <w:t xml:space="preserve">1.1 </w:t>
      </w:r>
      <w:r>
        <w:t xml:space="preserve">3.4 </w:t>
      </w:r>
      <w:r>
        <w:t xml:space="preserve">2.7 </w:t>
      </w:r>
      <w:r>
        <w:t xml:space="preserve">0.6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Slovenia </w:t>
      </w:r>
      <w:r>
        <w:t xml:space="preserve">2022-01-01 00:00:00 </w:t>
      </w:r>
      <w:r>
        <w:t xml:space="preserve">163rd </w:t>
      </w:r>
      <w:r>
        <w:t xml:space="preserve">27.7 </w:t>
      </w:r>
      <w:r>
        <w:t xml:space="preserve">0.3 </w:t>
      </w:r>
      <w:r>
        <w:t xml:space="preserve">2 </w:t>
      </w:r>
      <w:r>
        <w:t xml:space="preserve">3.3 </w:t>
      </w:r>
      <w:r>
        <w:t xml:space="preserve">2.9 </w:t>
      </w:r>
      <w:r>
        <w:t xml:space="preserve">2.6 </w:t>
      </w:r>
      <w:r>
        <w:t xml:space="preserve">3.7 </w:t>
      </w:r>
      <w:r>
        <w:t xml:space="preserve">1.7 </w:t>
      </w:r>
      <w:r>
        <w:t xml:space="preserve">2.7 </w:t>
      </w:r>
      <w:r>
        <w:t xml:space="preserve">1.3 </w:t>
      </w:r>
      <w:r>
        <w:t xml:space="preserve">3.9 </w:t>
      </w:r>
      <w:r>
        <w:t xml:space="preserve">2.5 </w:t>
      </w:r>
      <w:r>
        <w:t xml:space="preserve">0.8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Portugal </w:t>
      </w:r>
      <w:r>
        <w:t xml:space="preserve">2022-01-01 00:00:00 </w:t>
      </w:r>
      <w:r>
        <w:t xml:space="preserve">164th </w:t>
      </w:r>
      <w:r>
        <w:t xml:space="preserve">27.500000000000004 </w:t>
      </w:r>
      <w:r>
        <w:t xml:space="preserve">0.3 </w:t>
      </w:r>
      <w:r>
        <w:t xml:space="preserve">2.5 </w:t>
      </w:r>
      <w:r>
        <w:t xml:space="preserve">1 </w:t>
      </w:r>
      <w:r>
        <w:t xml:space="preserve">4.4 </w:t>
      </w:r>
      <w:r>
        <w:t xml:space="preserve">2.3 </w:t>
      </w:r>
      <w:r>
        <w:t xml:space="preserve">3 </w:t>
      </w:r>
      <w:r>
        <w:t xml:space="preserve">0.8 </w:t>
      </w:r>
      <w:r>
        <w:t xml:space="preserve">3.2 </w:t>
      </w:r>
      <w:r>
        <w:t xml:space="preserve">1.2 </w:t>
      </w:r>
      <w:r>
        <w:t xml:space="preserve">4.3 </w:t>
      </w:r>
      <w:r>
        <w:t xml:space="preserve">1.7 </w:t>
      </w:r>
      <w:r>
        <w:t xml:space="preserve">2.8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Singapore </w:t>
      </w:r>
      <w:r>
        <w:t xml:space="preserve">2022-01-01 00:00:00 </w:t>
      </w:r>
      <w:r>
        <w:t xml:space="preserve">165th </w:t>
      </w:r>
      <w:r>
        <w:t xml:space="preserve">25.799999999999997 </w:t>
      </w:r>
      <w:r>
        <w:t xml:space="preserve">0.4 </w:t>
      </w:r>
      <w:r>
        <w:t xml:space="preserve">4 </w:t>
      </w:r>
      <w:r>
        <w:t xml:space="preserve">2.5 </w:t>
      </w:r>
      <w:r>
        <w:t xml:space="preserve">1.1 </w:t>
      </w:r>
      <w:r>
        <w:t xml:space="preserve">3.1 </w:t>
      </w:r>
      <w:r>
        <w:t xml:space="preserve">1.6 </w:t>
      </w:r>
      <w:r>
        <w:t xml:space="preserve">3.7 </w:t>
      </w:r>
      <w:r>
        <w:t xml:space="preserve">1.2 </w:t>
      </w:r>
      <w:r>
        <w:t xml:space="preserve">4.8 </w:t>
      </w:r>
      <w:r>
        <w:t xml:space="preserve">2.6 </w:t>
      </w:r>
      <w:r>
        <w:t xml:space="preserve">0.4 </w:t>
      </w:r>
      <w:r>
        <w:t xml:space="preserve">0.4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Austria </w:t>
      </w:r>
      <w:r>
        <w:t xml:space="preserve">2022-01-01 00:00:00 </w:t>
      </w:r>
      <w:r>
        <w:t xml:space="preserve">166th </w:t>
      </w:r>
      <w:r>
        <w:t xml:space="preserve">25.4 </w:t>
      </w:r>
      <w:r>
        <w:t xml:space="preserve">1.7 </w:t>
      </w:r>
      <w:r>
        <w:t xml:space="preserve">3.2 </w:t>
      </w:r>
      <w:r>
        <w:t xml:space="preserve">3.6 </w:t>
      </w:r>
      <w:r>
        <w:t xml:space="preserve">1.5 </w:t>
      </w:r>
      <w:r>
        <w:t xml:space="preserve">2.3 </w:t>
      </w:r>
      <w:r>
        <w:t xml:space="preserve">1.7 </w:t>
      </w:r>
      <w:r>
        <w:t xml:space="preserve">0.6 </w:t>
      </w:r>
      <w:r>
        <w:t xml:space="preserve">2 </w:t>
      </w:r>
      <w:r>
        <w:t xml:space="preserve">0.4 </w:t>
      </w:r>
      <w:r>
        <w:t xml:space="preserve">3.9 </w:t>
      </w:r>
      <w:r>
        <w:t xml:space="preserve">4.2 </w:t>
      </w:r>
      <w:r>
        <w:t xml:space="preserve">0.3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Germany </w:t>
      </w:r>
      <w:r>
        <w:t xml:space="preserve">2022-01-01 00:00:00 </w:t>
      </w:r>
      <w:r>
        <w:t xml:space="preserve">167th </w:t>
      </w:r>
      <w:r>
        <w:t xml:space="preserve">23.6 </w:t>
      </w:r>
      <w:r>
        <w:t xml:space="preserve">2 </w:t>
      </w:r>
      <w:r>
        <w:t xml:space="preserve">2.3 </w:t>
      </w:r>
      <w:r>
        <w:t xml:space="preserve">3.7 </w:t>
      </w:r>
      <w:r>
        <w:t xml:space="preserve">1.5 </w:t>
      </w:r>
      <w:r>
        <w:t xml:space="preserve">2.4 </w:t>
      </w:r>
      <w:r>
        <w:t xml:space="preserve">1.9 </w:t>
      </w:r>
      <w:r>
        <w:t xml:space="preserve">0.4 </w:t>
      </w:r>
      <w:r>
        <w:t xml:space="preserve">1.7 </w:t>
      </w:r>
      <w:r>
        <w:t xml:space="preserve">0.8 </w:t>
      </w:r>
      <w:r>
        <w:t xml:space="preserve">2.6 </w:t>
      </w:r>
      <w:r>
        <w:t xml:space="preserve">4 </w:t>
      </w:r>
      <w:r>
        <w:t xml:space="preserve">0.3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Australia </w:t>
      </w:r>
      <w:r>
        <w:t xml:space="preserve">2022-01-01 00:00:00 </w:t>
      </w:r>
      <w:r>
        <w:t xml:space="preserve">168th </w:t>
      </w:r>
      <w:r>
        <w:t xml:space="preserve">22.7 </w:t>
      </w:r>
      <w:r>
        <w:t xml:space="preserve">2.4 </w:t>
      </w:r>
      <w:r>
        <w:t xml:space="preserve">1.7 </w:t>
      </w:r>
      <w:r>
        <w:t xml:space="preserve">3.2 </w:t>
      </w:r>
      <w:r>
        <w:t xml:space="preserve">1.9 </w:t>
      </w:r>
      <w:r>
        <w:t xml:space="preserve">2.3 </w:t>
      </w:r>
      <w:r>
        <w:t xml:space="preserve">0.4 </w:t>
      </w:r>
      <w:r>
        <w:t xml:space="preserve">0.4 </w:t>
      </w:r>
      <w:r>
        <w:t xml:space="preserve">2.5 </w:t>
      </w:r>
      <w:r>
        <w:t xml:space="preserve">1.9 </w:t>
      </w:r>
      <w:r>
        <w:t xml:space="preserve">3.7 </w:t>
      </w:r>
      <w:r>
        <w:t xml:space="preserve">2 </w:t>
      </w:r>
      <w:r>
        <w:t xml:space="preserve">0.3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Netherlands </w:t>
      </w:r>
      <w:r>
        <w:t xml:space="preserve">2022-01-01 00:00:00 </w:t>
      </w:r>
      <w:r>
        <w:t xml:space="preserve">169th </w:t>
      </w:r>
      <w:r>
        <w:t xml:space="preserve">22.1 </w:t>
      </w:r>
      <w:r>
        <w:t xml:space="preserve">2.1 </w:t>
      </w:r>
      <w:r>
        <w:t xml:space="preserve">3.4 </w:t>
      </w:r>
      <w:r>
        <w:t xml:space="preserve">3.3 </w:t>
      </w:r>
      <w:r>
        <w:t xml:space="preserve">1.9 </w:t>
      </w:r>
      <w:r>
        <w:t xml:space="preserve">1.7 </w:t>
      </w:r>
      <w:r>
        <w:t xml:space="preserve">2.4 </w:t>
      </w:r>
      <w:r>
        <w:t xml:space="preserve">0.3 </w:t>
      </w:r>
      <w:r>
        <w:t xml:space="preserve">1 </w:t>
      </w:r>
      <w:r>
        <w:t xml:space="preserve">0.6 </w:t>
      </w:r>
      <w:r>
        <w:t xml:space="preserve">2.8 </w:t>
      </w:r>
      <w:r>
        <w:t xml:space="preserve">2.3 </w:t>
      </w:r>
      <w:r>
        <w:t xml:space="preserve">0.3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Sweden </w:t>
      </w:r>
      <w:r>
        <w:t xml:space="preserve">2022-01-01 00:00:00 </w:t>
      </w:r>
      <w:r>
        <w:t xml:space="preserve">170th </w:t>
      </w:r>
      <w:r>
        <w:t xml:space="preserve">20.9 </w:t>
      </w:r>
      <w:r>
        <w:t xml:space="preserve">2.4 </w:t>
      </w:r>
      <w:r>
        <w:t xml:space="preserve">1.8 </w:t>
      </w:r>
      <w:r>
        <w:t xml:space="preserve">2 </w:t>
      </w:r>
      <w:r>
        <w:t xml:space="preserve">1.6 </w:t>
      </w:r>
      <w:r>
        <w:t xml:space="preserve">2 </w:t>
      </w:r>
      <w:r>
        <w:t xml:space="preserve">0.6 </w:t>
      </w:r>
      <w:r>
        <w:t xml:space="preserve">0.6 </w:t>
      </w:r>
      <w:r>
        <w:t xml:space="preserve">1.1 </w:t>
      </w:r>
      <w:r>
        <w:t xml:space="preserve">1.2 </w:t>
      </w:r>
      <w:r>
        <w:t xml:space="preserve">3.3 </w:t>
      </w:r>
      <w:r>
        <w:t xml:space="preserve">4 </w:t>
      </w:r>
      <w:r>
        <w:t xml:space="preserve">0.3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Ireland </w:t>
      </w:r>
      <w:r>
        <w:t xml:space="preserve">2022-01-01 00:00:00 </w:t>
      </w:r>
      <w:r>
        <w:t xml:space="preserve">171st </w:t>
      </w:r>
      <w:r>
        <w:t xml:space="preserve">20.799999999999997 </w:t>
      </w:r>
      <w:r>
        <w:t xml:space="preserve">2.4 </w:t>
      </w:r>
      <w:r>
        <w:t xml:space="preserve">1.5 </w:t>
      </w:r>
      <w:r>
        <w:t xml:space="preserve">0.6 </w:t>
      </w:r>
      <w:r>
        <w:t xml:space="preserve">2 </w:t>
      </w:r>
      <w:r>
        <w:t xml:space="preserve">1.7 </w:t>
      </w:r>
      <w:r>
        <w:t xml:space="preserve">2.6 </w:t>
      </w:r>
      <w:r>
        <w:t xml:space="preserve">0.6 </w:t>
      </w:r>
      <w:r>
        <w:t xml:space="preserve">2.2 </w:t>
      </w:r>
      <w:r>
        <w:t xml:space="preserve">1.5 </w:t>
      </w:r>
      <w:r>
        <w:t xml:space="preserve">3.1 </w:t>
      </w:r>
      <w:r>
        <w:t xml:space="preserve">1.3 </w:t>
      </w:r>
      <w:r>
        <w:t xml:space="preserve">1.3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Canada </w:t>
      </w:r>
      <w:r>
        <w:t xml:space="preserve">2022-01-01 00:00:00 </w:t>
      </w:r>
      <w:r>
        <w:t xml:space="preserve">172nd </w:t>
      </w:r>
      <w:r>
        <w:t xml:space="preserve">20.099999999999998 </w:t>
      </w:r>
      <w:r>
        <w:t xml:space="preserve">2.5 </w:t>
      </w:r>
      <w:r>
        <w:t xml:space="preserve">2.5 </w:t>
      </w:r>
      <w:r>
        <w:t xml:space="preserve">2.3 </w:t>
      </w:r>
      <w:r>
        <w:t xml:space="preserve">1.7 </w:t>
      </w:r>
      <w:r>
        <w:t xml:space="preserve">2.2 </w:t>
      </w:r>
      <w:r>
        <w:t xml:space="preserve">0.8 </w:t>
      </w:r>
      <w:r>
        <w:t xml:space="preserve">0.4 </w:t>
      </w:r>
      <w:r>
        <w:t xml:space="preserve">2 </w:t>
      </w:r>
      <w:r>
        <w:t xml:space="preserve">1.6 </w:t>
      </w:r>
      <w:r>
        <w:t xml:space="preserve">1.5 </w:t>
      </w:r>
      <w:r>
        <w:t xml:space="preserve">2.3 </w:t>
      </w:r>
      <w:r>
        <w:t xml:space="preserve">0.3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Luxembourg </w:t>
      </w:r>
      <w:r>
        <w:t xml:space="preserve">2022-01-01 00:00:00 </w:t>
      </w:r>
      <w:r>
        <w:t xml:space="preserve">173rd </w:t>
      </w:r>
      <w:r>
        <w:t xml:space="preserve">19.999999999999996 </w:t>
      </w:r>
      <w:r>
        <w:t xml:space="preserve">0.4 </w:t>
      </w:r>
      <w:r>
        <w:t xml:space="preserve">3.4 </w:t>
      </w:r>
      <w:r>
        <w:t xml:space="preserve">1.8 </w:t>
      </w:r>
      <w:r>
        <w:t xml:space="preserve">2.1 </w:t>
      </w:r>
      <w:r>
        <w:t xml:space="preserve">1.7 </w:t>
      </w:r>
      <w:r>
        <w:t xml:space="preserve">1.6 </w:t>
      </w:r>
      <w:r>
        <w:t xml:space="preserve">0.3 </w:t>
      </w:r>
      <w:r>
        <w:t xml:space="preserve">1.6 </w:t>
      </w:r>
      <w:r>
        <w:t xml:space="preserve">1.1 </w:t>
      </w:r>
      <w:r>
        <w:t xml:space="preserve">2.9 </w:t>
      </w:r>
      <w:r>
        <w:t xml:space="preserve">2.8 </w:t>
      </w:r>
      <w:r>
        <w:t xml:space="preserve">0.3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Switzerland </w:t>
      </w:r>
      <w:r>
        <w:t xml:space="preserve">2022-01-01 00:00:00 </w:t>
      </w:r>
      <w:r>
        <w:t xml:space="preserve">174th </w:t>
      </w:r>
      <w:r>
        <w:t xml:space="preserve">18.900000000000002 </w:t>
      </w:r>
      <w:r>
        <w:t xml:space="preserve">1.7 </w:t>
      </w:r>
      <w:r>
        <w:t xml:space="preserve">1 </w:t>
      </w:r>
      <w:r>
        <w:t xml:space="preserve">2.4 </w:t>
      </w:r>
      <w:r>
        <w:t xml:space="preserve">1.9 </w:t>
      </w:r>
      <w:r>
        <w:t xml:space="preserve">2.1 </w:t>
      </w:r>
      <w:r>
        <w:t xml:space="preserve">1 </w:t>
      </w:r>
      <w:r>
        <w:t xml:space="preserve">0.3 </w:t>
      </w:r>
      <w:r>
        <w:t xml:space="preserve">1.9 </w:t>
      </w:r>
      <w:r>
        <w:t xml:space="preserve">0.5 </w:t>
      </w:r>
      <w:r>
        <w:t xml:space="preserve">2.7 </w:t>
      </w:r>
      <w:r>
        <w:t xml:space="preserve">3.1 </w:t>
      </w:r>
      <w:r>
        <w:t xml:space="preserve">0.3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Denmark </w:t>
      </w:r>
      <w:r>
        <w:t xml:space="preserve">2022-01-01 00:00:00 </w:t>
      </w:r>
      <w:r>
        <w:t xml:space="preserve">175th </w:t>
      </w:r>
      <w:r>
        <w:t xml:space="preserve">18.099999999999998 </w:t>
      </w:r>
      <w:r>
        <w:t xml:space="preserve">1.4 </w:t>
      </w:r>
      <w:r>
        <w:t xml:space="preserve">1.4 </w:t>
      </w:r>
      <w:r>
        <w:t xml:space="preserve">3.4 </w:t>
      </w:r>
      <w:r>
        <w:t xml:space="preserve">1.2 </w:t>
      </w:r>
      <w:r>
        <w:t xml:space="preserve">1.5 </w:t>
      </w:r>
      <w:r>
        <w:t xml:space="preserve">1 </w:t>
      </w:r>
      <w:r>
        <w:t xml:space="preserve">0.3 </w:t>
      </w:r>
      <w:r>
        <w:t xml:space="preserve">1.7 </w:t>
      </w:r>
      <w:r>
        <w:t xml:space="preserve">0.6 </w:t>
      </w:r>
      <w:r>
        <w:t xml:space="preserve">2.6 </w:t>
      </w:r>
      <w:r>
        <w:t xml:space="preserve">2.7 </w:t>
      </w:r>
      <w:r>
        <w:t xml:space="preserve">0.3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New Zealand </w:t>
      </w:r>
      <w:r>
        <w:t xml:space="preserve">2022-01-01 00:00:00 </w:t>
      </w:r>
      <w:r>
        <w:t xml:space="preserve">176th </w:t>
      </w:r>
      <w:r>
        <w:t xml:space="preserve">17.5 </w:t>
      </w:r>
      <w:r>
        <w:t xml:space="preserve">1.7 </w:t>
      </w:r>
      <w:r>
        <w:t xml:space="preserve">1.4 </w:t>
      </w:r>
      <w:r>
        <w:t xml:space="preserve">2.3 </w:t>
      </w:r>
      <w:r>
        <w:t xml:space="preserve">2.9 </w:t>
      </w:r>
      <w:r>
        <w:t xml:space="preserve">2.3 </w:t>
      </w:r>
      <w:r>
        <w:t xml:space="preserve">1.4 </w:t>
      </w:r>
      <w:r>
        <w:t xml:space="preserve">0.5 </w:t>
      </w:r>
      <w:r>
        <w:t xml:space="preserve">1.2 </w:t>
      </w:r>
      <w:r>
        <w:t xml:space="preserve">0.5 </w:t>
      </w:r>
      <w:r>
        <w:t xml:space="preserve">1.3 </w:t>
      </w:r>
      <w:r>
        <w:t xml:space="preserve">1.5 </w:t>
      </w:r>
      <w:r>
        <w:t xml:space="preserve">0.5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Iceland </w:t>
      </w:r>
      <w:r>
        <w:t xml:space="preserve">2022-01-01 00:00:00 </w:t>
      </w:r>
      <w:r>
        <w:t xml:space="preserve">177th </w:t>
      </w:r>
      <w:r>
        <w:t xml:space="preserve">17.1 </w:t>
      </w:r>
      <w:r>
        <w:t xml:space="preserve">0.4 </w:t>
      </w:r>
      <w:r>
        <w:t xml:space="preserve">1.8 </w:t>
      </w:r>
      <w:r>
        <w:t xml:space="preserve">0.5 </w:t>
      </w:r>
      <w:r>
        <w:t xml:space="preserve">3.1 </w:t>
      </w:r>
      <w:r>
        <w:t xml:space="preserve">1.4 </w:t>
      </w:r>
      <w:r>
        <w:t xml:space="preserve">1.7 </w:t>
      </w:r>
      <w:r>
        <w:t xml:space="preserve">0.4 </w:t>
      </w:r>
      <w:r>
        <w:t xml:space="preserve">0.9 </w:t>
      </w:r>
      <w:r>
        <w:t xml:space="preserve">0.4 </w:t>
      </w:r>
      <w:r>
        <w:t xml:space="preserve">1.8 </w:t>
      </w:r>
      <w:r>
        <w:t xml:space="preserve">1.8 </w:t>
      </w:r>
      <w:r>
        <w:t xml:space="preserve">2.9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Norway </w:t>
      </w:r>
      <w:r>
        <w:t xml:space="preserve">2022-01-01 00:00:00 </w:t>
      </w:r>
      <w:r>
        <w:t xml:space="preserve">178th </w:t>
      </w:r>
      <w:r>
        <w:t xml:space="preserve">15.600000000000001 </w:t>
      </w:r>
      <w:r>
        <w:t xml:space="preserve">1.5 </w:t>
      </w:r>
      <w:r>
        <w:t xml:space="preserve">1.1 </w:t>
      </w:r>
      <w:r>
        <w:t xml:space="preserve">3.4 </w:t>
      </w:r>
      <w:r>
        <w:t xml:space="preserve">1.7 </w:t>
      </w:r>
      <w:r>
        <w:t xml:space="preserve">1.3 </w:t>
      </w:r>
      <w:r>
        <w:t xml:space="preserve">0.7 </w:t>
      </w:r>
      <w:r>
        <w:t xml:space="preserve">0.3 </w:t>
      </w:r>
      <w:r>
        <w:t xml:space="preserve">1.3 </w:t>
      </w:r>
      <w:r>
        <w:t xml:space="preserve">0.3 </w:t>
      </w:r>
      <w:r>
        <w:t xml:space="preserve">1.7 </w:t>
      </w:r>
      <w:r>
        <w:t xml:space="preserve">2 </w:t>
      </w:r>
      <w:r>
        <w:t xml:space="preserve">0.3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Finland </w:t>
      </w:r>
      <w:r>
        <w:t xml:space="preserve">2022-01-01 00:00:00 </w:t>
      </w:r>
      <w:r>
        <w:t xml:space="preserve">179th </w:t>
      </w:r>
      <w:r>
        <w:t xml:space="preserve">15.100000000000003 </w:t>
      </w:r>
      <w:r>
        <w:t xml:space="preserve">2.2 </w:t>
      </w:r>
      <w:r>
        <w:t xml:space="preserve">1.4 </w:t>
      </w:r>
      <w:r>
        <w:t xml:space="preserve">0.3 </w:t>
      </w:r>
      <w:r>
        <w:t xml:space="preserve">2.6 </w:t>
      </w:r>
      <w:r>
        <w:t xml:space="preserve">1.3 </w:t>
      </w:r>
      <w:r>
        <w:t xml:space="preserve">1.5 </w:t>
      </w:r>
      <w:r>
        <w:t xml:space="preserve">0.3 </w:t>
      </w:r>
      <w:r>
        <w:t xml:space="preserve">1.3 </w:t>
      </w:r>
      <w:r>
        <w:t xml:space="preserve">0.3 </w:t>
      </w:r>
      <w:r>
        <w:t xml:space="preserve">2 </w:t>
      </w:r>
      <w:r>
        <w:t xml:space="preserve">1.6 </w:t>
      </w:r>
      <w:r>
        <w:t xml:space="preserve">0.3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p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  <w:r>
        <w:t xml:space="preserve">None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